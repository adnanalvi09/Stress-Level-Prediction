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7DBBE" w14:textId="7A1D68C1" w:rsidR="0014500A" w:rsidRPr="00267AA3" w:rsidRDefault="0014500A" w:rsidP="0014500A">
      <w:pPr>
        <w:pStyle w:val="Default"/>
        <w:spacing w:line="276" w:lineRule="auto"/>
        <w:ind w:right="80"/>
        <w:jc w:val="center"/>
        <w:rPr>
          <w:rFonts w:ascii="Times New Roman" w:hAnsi="Times New Roman" w:cs="Times New Roman"/>
          <w:b/>
          <w:bCs/>
          <w:sz w:val="36"/>
          <w:szCs w:val="36"/>
        </w:rPr>
      </w:pPr>
      <w:r>
        <w:rPr>
          <w:rFonts w:ascii="Times New Roman" w:hAnsi="Times New Roman" w:cs="Times New Roman"/>
          <w:b/>
          <w:bCs/>
          <w:sz w:val="36"/>
          <w:szCs w:val="36"/>
          <w:lang w:val="en-IN"/>
        </w:rPr>
        <w:t>Stress Level Prediction</w:t>
      </w:r>
    </w:p>
    <w:p w14:paraId="05B60CF3" w14:textId="77777777" w:rsidR="0014500A" w:rsidRPr="008C3829" w:rsidRDefault="0014500A" w:rsidP="0014500A">
      <w:pPr>
        <w:pStyle w:val="Default"/>
        <w:spacing w:line="276" w:lineRule="auto"/>
        <w:jc w:val="center"/>
        <w:rPr>
          <w:rFonts w:ascii="Times New Roman" w:hAnsi="Times New Roman" w:cs="Times New Roman"/>
          <w:b/>
          <w:bCs/>
          <w:sz w:val="28"/>
          <w:szCs w:val="28"/>
        </w:rPr>
      </w:pPr>
    </w:p>
    <w:p w14:paraId="341B82BF" w14:textId="77777777" w:rsidR="0014500A" w:rsidRPr="005A603F" w:rsidRDefault="0014500A" w:rsidP="0014500A">
      <w:pPr>
        <w:pStyle w:val="Default"/>
        <w:spacing w:line="276" w:lineRule="auto"/>
        <w:jc w:val="center"/>
        <w:rPr>
          <w:rFonts w:ascii="Times New Roman" w:hAnsi="Times New Roman" w:cs="Times New Roman"/>
          <w:b/>
          <w:bCs/>
          <w:sz w:val="28"/>
          <w:szCs w:val="28"/>
        </w:rPr>
      </w:pPr>
      <w:r w:rsidRPr="005A603F">
        <w:rPr>
          <w:rFonts w:ascii="Times New Roman" w:hAnsi="Times New Roman" w:cs="Times New Roman"/>
          <w:b/>
          <w:bCs/>
          <w:sz w:val="28"/>
          <w:szCs w:val="28"/>
        </w:rPr>
        <w:t>PROJECT-I</w:t>
      </w:r>
      <w:r>
        <w:rPr>
          <w:rFonts w:ascii="Times New Roman" w:hAnsi="Times New Roman" w:cs="Times New Roman"/>
          <w:b/>
          <w:bCs/>
          <w:sz w:val="28"/>
          <w:szCs w:val="28"/>
        </w:rPr>
        <w:t>I</w:t>
      </w:r>
      <w:r w:rsidRPr="005A603F">
        <w:rPr>
          <w:rFonts w:ascii="Times New Roman" w:hAnsi="Times New Roman" w:cs="Times New Roman"/>
          <w:b/>
          <w:bCs/>
          <w:sz w:val="28"/>
          <w:szCs w:val="28"/>
        </w:rPr>
        <w:t xml:space="preserve"> REPORT</w:t>
      </w:r>
    </w:p>
    <w:p w14:paraId="1E73A345" w14:textId="77777777" w:rsidR="0014500A" w:rsidRPr="008C3829" w:rsidRDefault="0014500A" w:rsidP="0014500A">
      <w:pPr>
        <w:pStyle w:val="Default"/>
        <w:spacing w:line="276" w:lineRule="auto"/>
        <w:jc w:val="center"/>
        <w:rPr>
          <w:rFonts w:ascii="Times New Roman" w:hAnsi="Times New Roman" w:cs="Times New Roman"/>
          <w:b/>
          <w:bCs/>
          <w:sz w:val="28"/>
          <w:szCs w:val="28"/>
        </w:rPr>
      </w:pPr>
    </w:p>
    <w:p w14:paraId="554B454A" w14:textId="77777777" w:rsidR="0014500A" w:rsidRPr="005A603F" w:rsidRDefault="0014500A" w:rsidP="0014500A">
      <w:pPr>
        <w:pStyle w:val="Default"/>
        <w:spacing w:line="276" w:lineRule="auto"/>
        <w:jc w:val="center"/>
        <w:rPr>
          <w:rFonts w:ascii="Times New Roman" w:hAnsi="Times New Roman" w:cs="Times New Roman"/>
          <w:b/>
          <w:bCs/>
          <w:i/>
          <w:iCs/>
          <w:sz w:val="28"/>
          <w:szCs w:val="28"/>
        </w:rPr>
      </w:pPr>
      <w:r w:rsidRPr="005A603F">
        <w:rPr>
          <w:rFonts w:ascii="Times New Roman" w:hAnsi="Times New Roman" w:cs="Times New Roman"/>
          <w:b/>
          <w:bCs/>
          <w:i/>
          <w:iCs/>
          <w:sz w:val="28"/>
          <w:szCs w:val="28"/>
        </w:rPr>
        <w:t>Submitted By</w:t>
      </w:r>
    </w:p>
    <w:p w14:paraId="43ADFCB4" w14:textId="77777777" w:rsidR="0014500A" w:rsidRPr="008C3829" w:rsidRDefault="0014500A" w:rsidP="0014500A">
      <w:pPr>
        <w:pStyle w:val="Default"/>
        <w:spacing w:line="276" w:lineRule="auto"/>
        <w:jc w:val="center"/>
        <w:rPr>
          <w:rFonts w:ascii="Times New Roman" w:hAnsi="Times New Roman" w:cs="Times New Roman"/>
          <w:b/>
          <w:bCs/>
          <w:sz w:val="28"/>
          <w:szCs w:val="28"/>
        </w:rPr>
      </w:pPr>
    </w:p>
    <w:p w14:paraId="04C4508C" w14:textId="2332BFCB" w:rsidR="0014500A" w:rsidRPr="005A603F" w:rsidRDefault="0014500A" w:rsidP="0014500A">
      <w:pPr>
        <w:pStyle w:val="Default"/>
        <w:spacing w:line="276" w:lineRule="auto"/>
        <w:jc w:val="center"/>
        <w:rPr>
          <w:rFonts w:ascii="Times New Roman" w:hAnsi="Times New Roman" w:cs="Times New Roman"/>
          <w:sz w:val="32"/>
          <w:szCs w:val="32"/>
        </w:rPr>
      </w:pPr>
      <w:r>
        <w:rPr>
          <w:rFonts w:ascii="Times New Roman" w:hAnsi="Times New Roman" w:cs="Times New Roman"/>
          <w:b/>
          <w:bCs/>
          <w:sz w:val="32"/>
          <w:szCs w:val="32"/>
        </w:rPr>
        <w:t>Adnan Alvi</w:t>
      </w:r>
    </w:p>
    <w:p w14:paraId="7A52C573" w14:textId="77777777" w:rsidR="0014500A" w:rsidRPr="008C3829" w:rsidRDefault="0014500A" w:rsidP="0014500A">
      <w:pPr>
        <w:pStyle w:val="Default"/>
        <w:spacing w:line="276" w:lineRule="auto"/>
        <w:jc w:val="center"/>
        <w:rPr>
          <w:rFonts w:ascii="Times New Roman" w:hAnsi="Times New Roman" w:cs="Times New Roman"/>
          <w:b/>
          <w:bCs/>
          <w:sz w:val="28"/>
          <w:szCs w:val="28"/>
        </w:rPr>
      </w:pPr>
    </w:p>
    <w:p w14:paraId="546DCEA1" w14:textId="698AFC3E" w:rsidR="0014500A" w:rsidRPr="005A603F" w:rsidRDefault="0014500A" w:rsidP="0014500A">
      <w:pPr>
        <w:pStyle w:val="Default"/>
        <w:spacing w:line="276" w:lineRule="auto"/>
        <w:jc w:val="center"/>
        <w:rPr>
          <w:rFonts w:ascii="Times New Roman" w:hAnsi="Times New Roman" w:cs="Times New Roman"/>
          <w:sz w:val="32"/>
          <w:szCs w:val="32"/>
        </w:rPr>
      </w:pPr>
      <w:r w:rsidRPr="005A603F">
        <w:rPr>
          <w:rFonts w:ascii="Times New Roman" w:hAnsi="Times New Roman" w:cs="Times New Roman"/>
          <w:b/>
          <w:bCs/>
          <w:sz w:val="32"/>
          <w:szCs w:val="32"/>
        </w:rPr>
        <w:t>Enrolment No: 202</w:t>
      </w:r>
      <w:r>
        <w:rPr>
          <w:rFonts w:ascii="Times New Roman" w:hAnsi="Times New Roman" w:cs="Times New Roman"/>
          <w:b/>
          <w:bCs/>
          <w:sz w:val="32"/>
          <w:szCs w:val="32"/>
        </w:rPr>
        <w:t>1</w:t>
      </w:r>
      <w:r w:rsidRPr="005A603F">
        <w:rPr>
          <w:rFonts w:ascii="Times New Roman" w:hAnsi="Times New Roman" w:cs="Times New Roman"/>
          <w:b/>
          <w:bCs/>
          <w:sz w:val="32"/>
          <w:szCs w:val="32"/>
        </w:rPr>
        <w:t>-310-0</w:t>
      </w:r>
      <w:r>
        <w:rPr>
          <w:rFonts w:ascii="Times New Roman" w:hAnsi="Times New Roman" w:cs="Times New Roman"/>
          <w:b/>
          <w:bCs/>
          <w:sz w:val="32"/>
          <w:szCs w:val="32"/>
        </w:rPr>
        <w:t>21</w:t>
      </w:r>
    </w:p>
    <w:p w14:paraId="139CC817" w14:textId="77777777" w:rsidR="0014500A" w:rsidRPr="008C3829" w:rsidRDefault="0014500A" w:rsidP="0014500A">
      <w:pPr>
        <w:pStyle w:val="Default"/>
        <w:spacing w:line="276" w:lineRule="auto"/>
        <w:jc w:val="center"/>
        <w:rPr>
          <w:rFonts w:ascii="Times New Roman" w:hAnsi="Times New Roman" w:cs="Times New Roman"/>
          <w:b/>
          <w:bCs/>
          <w:i/>
          <w:iCs/>
          <w:sz w:val="28"/>
          <w:szCs w:val="28"/>
        </w:rPr>
      </w:pPr>
    </w:p>
    <w:p w14:paraId="00B4C66B" w14:textId="77777777" w:rsidR="0014500A" w:rsidRPr="005A603F" w:rsidRDefault="0014500A" w:rsidP="0014500A">
      <w:pPr>
        <w:pStyle w:val="Default"/>
        <w:spacing w:line="276" w:lineRule="auto"/>
        <w:jc w:val="center"/>
        <w:rPr>
          <w:rFonts w:ascii="Times New Roman" w:hAnsi="Times New Roman" w:cs="Times New Roman"/>
          <w:sz w:val="28"/>
          <w:szCs w:val="28"/>
        </w:rPr>
      </w:pPr>
      <w:r w:rsidRPr="005A603F">
        <w:rPr>
          <w:rFonts w:ascii="Times New Roman" w:hAnsi="Times New Roman" w:cs="Times New Roman"/>
          <w:b/>
          <w:bCs/>
          <w:i/>
          <w:iCs/>
          <w:sz w:val="28"/>
          <w:szCs w:val="28"/>
        </w:rPr>
        <w:t>In partial fulfillment for the award of the degree of</w:t>
      </w:r>
    </w:p>
    <w:p w14:paraId="322CA2DB" w14:textId="77777777" w:rsidR="0014500A" w:rsidRPr="008C3829" w:rsidRDefault="0014500A" w:rsidP="0014500A">
      <w:pPr>
        <w:pStyle w:val="Default"/>
        <w:spacing w:line="276" w:lineRule="auto"/>
        <w:jc w:val="center"/>
        <w:rPr>
          <w:rFonts w:ascii="Times New Roman" w:hAnsi="Times New Roman" w:cs="Times New Roman"/>
          <w:b/>
          <w:bCs/>
          <w:sz w:val="32"/>
          <w:szCs w:val="32"/>
        </w:rPr>
      </w:pPr>
    </w:p>
    <w:p w14:paraId="757076EF" w14:textId="77777777" w:rsidR="0014500A" w:rsidRPr="008C3829" w:rsidRDefault="0014500A" w:rsidP="0014500A">
      <w:pPr>
        <w:pStyle w:val="Default"/>
        <w:spacing w:line="276" w:lineRule="auto"/>
        <w:jc w:val="center"/>
        <w:rPr>
          <w:rFonts w:ascii="Times New Roman" w:hAnsi="Times New Roman" w:cs="Times New Roman"/>
          <w:b/>
          <w:bCs/>
          <w:sz w:val="32"/>
          <w:szCs w:val="32"/>
        </w:rPr>
      </w:pPr>
      <w:r w:rsidRPr="008C3829">
        <w:rPr>
          <w:rFonts w:ascii="Times New Roman" w:hAnsi="Times New Roman" w:cs="Times New Roman"/>
          <w:b/>
          <w:bCs/>
          <w:sz w:val="32"/>
          <w:szCs w:val="32"/>
        </w:rPr>
        <w:t xml:space="preserve">B. Tech (CSE) </w:t>
      </w:r>
    </w:p>
    <w:p w14:paraId="768FB02F" w14:textId="77777777" w:rsidR="0014500A" w:rsidRPr="008C3829" w:rsidRDefault="0014500A" w:rsidP="0014500A">
      <w:pPr>
        <w:pStyle w:val="Default"/>
        <w:spacing w:line="276" w:lineRule="auto"/>
        <w:jc w:val="center"/>
        <w:rPr>
          <w:rFonts w:ascii="Times New Roman" w:hAnsi="Times New Roman" w:cs="Times New Roman"/>
          <w:b/>
          <w:bCs/>
          <w:i/>
          <w:iCs/>
          <w:sz w:val="32"/>
          <w:szCs w:val="32"/>
        </w:rPr>
      </w:pPr>
    </w:p>
    <w:p w14:paraId="0166FF54" w14:textId="77777777" w:rsidR="0014500A" w:rsidRPr="005A603F" w:rsidRDefault="0014500A" w:rsidP="0014500A">
      <w:pPr>
        <w:pStyle w:val="Default"/>
        <w:spacing w:line="276" w:lineRule="auto"/>
        <w:jc w:val="center"/>
        <w:rPr>
          <w:rFonts w:ascii="Times New Roman" w:hAnsi="Times New Roman" w:cs="Times New Roman"/>
          <w:sz w:val="28"/>
          <w:szCs w:val="28"/>
        </w:rPr>
      </w:pPr>
      <w:r w:rsidRPr="005A603F">
        <w:rPr>
          <w:rFonts w:ascii="Times New Roman" w:hAnsi="Times New Roman" w:cs="Times New Roman"/>
          <w:b/>
          <w:bCs/>
          <w:i/>
          <w:iCs/>
          <w:sz w:val="28"/>
          <w:szCs w:val="28"/>
        </w:rPr>
        <w:t>Under the supervision of</w:t>
      </w:r>
    </w:p>
    <w:p w14:paraId="675DDD8E" w14:textId="77777777" w:rsidR="0014500A" w:rsidRPr="008C3829" w:rsidRDefault="0014500A" w:rsidP="0014500A">
      <w:pPr>
        <w:pStyle w:val="Default"/>
        <w:spacing w:line="276" w:lineRule="auto"/>
        <w:jc w:val="center"/>
        <w:rPr>
          <w:rFonts w:ascii="Times New Roman" w:hAnsi="Times New Roman" w:cs="Times New Roman"/>
          <w:b/>
          <w:bCs/>
          <w:sz w:val="32"/>
          <w:szCs w:val="32"/>
        </w:rPr>
      </w:pPr>
    </w:p>
    <w:p w14:paraId="17097897" w14:textId="052712D7" w:rsidR="0014500A" w:rsidRPr="008C3829" w:rsidRDefault="0014500A" w:rsidP="0014500A">
      <w:pPr>
        <w:pStyle w:val="Default"/>
        <w:spacing w:line="276" w:lineRule="auto"/>
        <w:jc w:val="center"/>
        <w:rPr>
          <w:rFonts w:ascii="Times New Roman" w:hAnsi="Times New Roman" w:cs="Times New Roman"/>
          <w:b/>
          <w:bCs/>
          <w:sz w:val="32"/>
          <w:szCs w:val="32"/>
        </w:rPr>
      </w:pPr>
      <w:r w:rsidRPr="008C3829">
        <w:rPr>
          <w:rFonts w:ascii="Times New Roman" w:hAnsi="Times New Roman" w:cs="Times New Roman"/>
          <w:b/>
          <w:bCs/>
          <w:sz w:val="32"/>
          <w:szCs w:val="32"/>
        </w:rPr>
        <w:t>Dr.</w:t>
      </w:r>
      <w:r>
        <w:rPr>
          <w:rFonts w:ascii="Times New Roman" w:hAnsi="Times New Roman" w:cs="Times New Roman"/>
          <w:b/>
          <w:bCs/>
          <w:sz w:val="32"/>
          <w:szCs w:val="32"/>
        </w:rPr>
        <w:t xml:space="preserve"> Javed Ahmed </w:t>
      </w:r>
    </w:p>
    <w:p w14:paraId="6163FC4A" w14:textId="761DE7C9" w:rsidR="0014500A" w:rsidRPr="008C3829" w:rsidRDefault="0014500A" w:rsidP="0014500A">
      <w:pPr>
        <w:pStyle w:val="Default"/>
        <w:spacing w:line="276" w:lineRule="auto"/>
        <w:jc w:val="center"/>
        <w:rPr>
          <w:rFonts w:ascii="Times New Roman" w:hAnsi="Times New Roman" w:cs="Times New Roman"/>
          <w:b/>
          <w:bCs/>
          <w:sz w:val="28"/>
          <w:szCs w:val="28"/>
        </w:rPr>
      </w:pPr>
      <w:r w:rsidRPr="008C3829">
        <w:rPr>
          <w:b/>
          <w:bCs/>
          <w:noProof/>
          <w:sz w:val="28"/>
          <w:szCs w:val="28"/>
          <w14:ligatures w14:val="standardContextual"/>
        </w:rPr>
        <w:drawing>
          <wp:anchor distT="0" distB="0" distL="114300" distR="114300" simplePos="0" relativeHeight="251650560" behindDoc="0" locked="0" layoutInCell="1" allowOverlap="1" wp14:anchorId="48DC9279" wp14:editId="31DA4532">
            <wp:simplePos x="0" y="0"/>
            <wp:positionH relativeFrom="margin">
              <wp:posOffset>1929130</wp:posOffset>
            </wp:positionH>
            <wp:positionV relativeFrom="margin">
              <wp:posOffset>4444365</wp:posOffset>
            </wp:positionV>
            <wp:extent cx="2002790" cy="203898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790" cy="2038985"/>
                    </a:xfrm>
                    <a:prstGeom prst="rect">
                      <a:avLst/>
                    </a:prstGeom>
                  </pic:spPr>
                </pic:pic>
              </a:graphicData>
            </a:graphic>
            <wp14:sizeRelH relativeFrom="margin">
              <wp14:pctWidth>0</wp14:pctWidth>
            </wp14:sizeRelH>
            <wp14:sizeRelV relativeFrom="margin">
              <wp14:pctHeight>0</wp14:pctHeight>
            </wp14:sizeRelV>
          </wp:anchor>
        </w:drawing>
      </w:r>
    </w:p>
    <w:p w14:paraId="53D28F01" w14:textId="6AAC7BFF" w:rsidR="0014500A" w:rsidRPr="008C3829" w:rsidRDefault="0014500A" w:rsidP="0014500A">
      <w:pPr>
        <w:spacing w:line="360" w:lineRule="auto"/>
        <w:jc w:val="center"/>
        <w:rPr>
          <w:b/>
          <w:bCs/>
          <w:sz w:val="28"/>
          <w:szCs w:val="28"/>
        </w:rPr>
      </w:pPr>
    </w:p>
    <w:p w14:paraId="4FC4F753" w14:textId="77777777" w:rsidR="0014500A" w:rsidRPr="008C3829" w:rsidRDefault="0014500A" w:rsidP="0014500A">
      <w:pPr>
        <w:jc w:val="center"/>
        <w:rPr>
          <w:b/>
          <w:bCs/>
          <w:sz w:val="28"/>
          <w:szCs w:val="28"/>
        </w:rPr>
      </w:pPr>
    </w:p>
    <w:p w14:paraId="5250FC73" w14:textId="77777777" w:rsidR="0014500A" w:rsidRPr="008C3829" w:rsidRDefault="0014500A" w:rsidP="0014500A">
      <w:pPr>
        <w:jc w:val="center"/>
        <w:rPr>
          <w:b/>
          <w:bCs/>
          <w:sz w:val="28"/>
          <w:szCs w:val="28"/>
        </w:rPr>
      </w:pPr>
    </w:p>
    <w:p w14:paraId="07F1A4B1" w14:textId="77777777" w:rsidR="0014500A" w:rsidRPr="008C3829" w:rsidRDefault="0014500A" w:rsidP="0014500A">
      <w:pPr>
        <w:jc w:val="center"/>
        <w:rPr>
          <w:b/>
          <w:bCs/>
          <w:sz w:val="28"/>
          <w:szCs w:val="28"/>
        </w:rPr>
      </w:pPr>
    </w:p>
    <w:p w14:paraId="5B24F702" w14:textId="77777777" w:rsidR="0014500A" w:rsidRDefault="0014500A" w:rsidP="0014500A">
      <w:pPr>
        <w:rPr>
          <w:b/>
          <w:bCs/>
          <w:sz w:val="28"/>
          <w:szCs w:val="28"/>
        </w:rPr>
      </w:pPr>
    </w:p>
    <w:p w14:paraId="078D7ED8" w14:textId="77777777" w:rsidR="0014500A" w:rsidRDefault="0014500A" w:rsidP="0014500A">
      <w:pPr>
        <w:rPr>
          <w:b/>
          <w:bCs/>
          <w:sz w:val="32"/>
          <w:szCs w:val="32"/>
        </w:rPr>
      </w:pPr>
    </w:p>
    <w:p w14:paraId="1B8DCE52" w14:textId="5A47D625" w:rsidR="0014500A" w:rsidRDefault="0014500A" w:rsidP="0014500A">
      <w:pPr>
        <w:jc w:val="center"/>
        <w:rPr>
          <w:b/>
          <w:bCs/>
          <w:sz w:val="32"/>
          <w:szCs w:val="32"/>
        </w:rPr>
      </w:pPr>
      <w:r w:rsidRPr="008C3829">
        <w:rPr>
          <w:b/>
          <w:bCs/>
          <w:sz w:val="32"/>
          <w:szCs w:val="32"/>
        </w:rPr>
        <w:t>Department of Computer Science &amp; Engineering</w:t>
      </w:r>
    </w:p>
    <w:p w14:paraId="2A30CFE5" w14:textId="77777777" w:rsidR="0014500A" w:rsidRPr="00B35DB4" w:rsidRDefault="0014500A" w:rsidP="0014500A">
      <w:pPr>
        <w:jc w:val="center"/>
        <w:rPr>
          <w:b/>
          <w:bCs/>
          <w:sz w:val="44"/>
          <w:szCs w:val="44"/>
        </w:rPr>
      </w:pPr>
      <w:r w:rsidRPr="00B35DB4">
        <w:rPr>
          <w:b/>
          <w:bCs/>
          <w:sz w:val="44"/>
          <w:szCs w:val="44"/>
        </w:rPr>
        <w:t>JAMIA HAMDARD</w:t>
      </w:r>
    </w:p>
    <w:p w14:paraId="2DA44F32" w14:textId="77777777" w:rsidR="0014500A" w:rsidRPr="00B35DB4" w:rsidRDefault="0014500A" w:rsidP="0014500A">
      <w:pPr>
        <w:jc w:val="center"/>
        <w:rPr>
          <w:b/>
          <w:bCs/>
          <w:szCs w:val="24"/>
        </w:rPr>
      </w:pPr>
      <w:r w:rsidRPr="00B35DB4">
        <w:rPr>
          <w:b/>
          <w:bCs/>
          <w:szCs w:val="24"/>
        </w:rPr>
        <w:t>New Delhi – 110062</w:t>
      </w:r>
    </w:p>
    <w:p w14:paraId="137F0430" w14:textId="77777777" w:rsidR="0014500A" w:rsidRPr="00B35DB4" w:rsidRDefault="0014500A" w:rsidP="0014500A">
      <w:pPr>
        <w:jc w:val="center"/>
        <w:rPr>
          <w:b/>
          <w:bCs/>
          <w:sz w:val="44"/>
          <w:szCs w:val="44"/>
        </w:rPr>
      </w:pPr>
      <w:r w:rsidRPr="00B35DB4">
        <w:rPr>
          <w:b/>
          <w:bCs/>
          <w:sz w:val="44"/>
          <w:szCs w:val="44"/>
        </w:rPr>
        <w:t>(202</w:t>
      </w:r>
      <w:r>
        <w:rPr>
          <w:b/>
          <w:bCs/>
          <w:sz w:val="44"/>
          <w:szCs w:val="44"/>
        </w:rPr>
        <w:t>4</w:t>
      </w:r>
      <w:r w:rsidRPr="00B35DB4">
        <w:rPr>
          <w:b/>
          <w:bCs/>
          <w:sz w:val="44"/>
          <w:szCs w:val="44"/>
        </w:rPr>
        <w:t>)</w:t>
      </w:r>
    </w:p>
    <w:p w14:paraId="0AD062CF" w14:textId="77777777" w:rsidR="0014500A" w:rsidRDefault="0014500A" w:rsidP="0014500A">
      <w:pPr>
        <w:jc w:val="center"/>
        <w:rPr>
          <w:b/>
          <w:bCs/>
          <w:sz w:val="32"/>
          <w:szCs w:val="32"/>
        </w:rPr>
      </w:pPr>
    </w:p>
    <w:p w14:paraId="776B499B" w14:textId="77777777" w:rsidR="0014500A" w:rsidRPr="00D95432" w:rsidRDefault="0014500A" w:rsidP="0014500A">
      <w:pPr>
        <w:spacing w:line="360" w:lineRule="auto"/>
        <w:jc w:val="center"/>
        <w:rPr>
          <w:b/>
          <w:bCs/>
          <w:sz w:val="28"/>
          <w:szCs w:val="28"/>
        </w:rPr>
      </w:pPr>
      <w:r w:rsidRPr="00D95432">
        <w:rPr>
          <w:b/>
          <w:bCs/>
          <w:sz w:val="28"/>
          <w:szCs w:val="28"/>
          <w:u w:val="single"/>
        </w:rPr>
        <w:lastRenderedPageBreak/>
        <w:t>ABSTRACT</w:t>
      </w:r>
    </w:p>
    <w:p w14:paraId="69F3B82A" w14:textId="77777777" w:rsidR="0014500A" w:rsidRDefault="0014500A" w:rsidP="0014500A">
      <w:pPr>
        <w:pStyle w:val="BodyText"/>
        <w:spacing w:line="360" w:lineRule="auto"/>
        <w:ind w:right="1160"/>
        <w:jc w:val="both"/>
        <w:rPr>
          <w:sz w:val="28"/>
          <w:szCs w:val="28"/>
          <w:lang w:val="en-IN"/>
        </w:rPr>
      </w:pPr>
    </w:p>
    <w:p w14:paraId="76E3F679" w14:textId="77777777" w:rsidR="0014500A" w:rsidRPr="0014500A" w:rsidRDefault="0014500A" w:rsidP="0014500A">
      <w:pPr>
        <w:pStyle w:val="BodyText"/>
        <w:spacing w:line="360" w:lineRule="auto"/>
        <w:ind w:right="200"/>
        <w:jc w:val="both"/>
        <w:rPr>
          <w:b/>
          <w:bCs/>
          <w:szCs w:val="24"/>
          <w:lang w:val="en-IN"/>
        </w:rPr>
      </w:pPr>
      <w:r w:rsidRPr="0014500A">
        <w:rPr>
          <w:b/>
          <w:bCs/>
          <w:szCs w:val="24"/>
          <w:lang w:val="en-IN"/>
        </w:rPr>
        <w:t>Stress Level Prediction: Monitoring Well-Being Through Data Insights</w:t>
      </w:r>
    </w:p>
    <w:p w14:paraId="22737107" w14:textId="77777777" w:rsidR="0014500A" w:rsidRPr="0014500A" w:rsidRDefault="0014500A" w:rsidP="0014500A">
      <w:pPr>
        <w:pStyle w:val="BodyText"/>
        <w:spacing w:line="360" w:lineRule="auto"/>
        <w:ind w:right="200"/>
        <w:jc w:val="both"/>
        <w:rPr>
          <w:szCs w:val="24"/>
          <w:lang w:val="en-IN"/>
        </w:rPr>
      </w:pPr>
      <w:r w:rsidRPr="0014500A">
        <w:rPr>
          <w:szCs w:val="24"/>
          <w:lang w:val="en-IN"/>
        </w:rPr>
        <w:t>Stress Level Prediction is a user-friendly Python-based application developed to utilize the potential of machine learning in estimating stress levels. Built with Python and Streamlit, the application integrates a pre-trained machine learning model to provide an interactive and effective solution for predicting stress levels. By analyzing inputs such as humidity, body temperature, and step count, users gain valuable insights into their stress levels, enabling proactive management of their health.</w:t>
      </w:r>
    </w:p>
    <w:p w14:paraId="41C3D0C4" w14:textId="77777777" w:rsidR="0014500A" w:rsidRPr="0014500A" w:rsidRDefault="0014500A" w:rsidP="0014500A">
      <w:pPr>
        <w:pStyle w:val="BodyText"/>
        <w:spacing w:line="360" w:lineRule="auto"/>
        <w:ind w:right="200"/>
        <w:jc w:val="both"/>
        <w:rPr>
          <w:szCs w:val="24"/>
          <w:lang w:val="en-IN"/>
        </w:rPr>
      </w:pPr>
    </w:p>
    <w:p w14:paraId="102CC406" w14:textId="77777777" w:rsidR="0014500A" w:rsidRPr="0014500A" w:rsidRDefault="0014500A" w:rsidP="0014500A">
      <w:pPr>
        <w:pStyle w:val="BodyText"/>
        <w:spacing w:line="360" w:lineRule="auto"/>
        <w:ind w:right="200"/>
        <w:jc w:val="both"/>
        <w:rPr>
          <w:b/>
          <w:bCs/>
          <w:szCs w:val="24"/>
          <w:lang w:val="en-IN"/>
        </w:rPr>
      </w:pPr>
      <w:r w:rsidRPr="0014500A">
        <w:rPr>
          <w:b/>
          <w:bCs/>
          <w:szCs w:val="24"/>
          <w:lang w:val="en-IN"/>
        </w:rPr>
        <w:t>Key Features:</w:t>
      </w:r>
    </w:p>
    <w:p w14:paraId="2068E556" w14:textId="77777777" w:rsidR="0014500A" w:rsidRPr="0014500A" w:rsidRDefault="0014500A" w:rsidP="0014500A">
      <w:pPr>
        <w:pStyle w:val="BodyText"/>
        <w:spacing w:line="360" w:lineRule="auto"/>
        <w:ind w:right="200"/>
        <w:jc w:val="both"/>
        <w:rPr>
          <w:szCs w:val="24"/>
          <w:lang w:val="en-IN"/>
        </w:rPr>
      </w:pPr>
      <w:r w:rsidRPr="0014500A">
        <w:rPr>
          <w:b/>
          <w:bCs/>
          <w:szCs w:val="24"/>
          <w:lang w:val="en-IN"/>
        </w:rPr>
        <w:t>Stress Level Estimation:</w:t>
      </w:r>
      <w:r w:rsidRPr="0014500A">
        <w:rPr>
          <w:szCs w:val="24"/>
          <w:lang w:val="en-IN"/>
        </w:rPr>
        <w:t xml:space="preserve"> Predicts stress levels based on physiological data, categorizing them into Low, Medium, and High levels.</w:t>
      </w:r>
    </w:p>
    <w:p w14:paraId="7332CED5" w14:textId="77777777" w:rsidR="0014500A" w:rsidRPr="0014500A" w:rsidRDefault="0014500A" w:rsidP="0014500A">
      <w:pPr>
        <w:pStyle w:val="BodyText"/>
        <w:spacing w:line="360" w:lineRule="auto"/>
        <w:ind w:right="200"/>
        <w:jc w:val="both"/>
        <w:rPr>
          <w:szCs w:val="24"/>
          <w:lang w:val="en-IN"/>
        </w:rPr>
      </w:pPr>
      <w:r w:rsidRPr="0014500A">
        <w:rPr>
          <w:b/>
          <w:bCs/>
          <w:szCs w:val="24"/>
          <w:lang w:val="en-IN"/>
        </w:rPr>
        <w:t>Interactive Input Fields:</w:t>
      </w:r>
      <w:r w:rsidRPr="0014500A">
        <w:rPr>
          <w:szCs w:val="24"/>
          <w:lang w:val="en-IN"/>
        </w:rPr>
        <w:t xml:space="preserve"> Accepts user inputs for humidity, body temperature, and step count through an intuitive form-based interface.</w:t>
      </w:r>
    </w:p>
    <w:p w14:paraId="7F35C33A" w14:textId="77777777" w:rsidR="0014500A" w:rsidRPr="0014500A" w:rsidRDefault="0014500A" w:rsidP="0014500A">
      <w:pPr>
        <w:pStyle w:val="BodyText"/>
        <w:spacing w:line="360" w:lineRule="auto"/>
        <w:ind w:right="200"/>
        <w:jc w:val="both"/>
        <w:rPr>
          <w:szCs w:val="24"/>
          <w:lang w:val="en-IN"/>
        </w:rPr>
      </w:pPr>
      <w:r w:rsidRPr="0014500A">
        <w:rPr>
          <w:b/>
          <w:bCs/>
          <w:szCs w:val="24"/>
          <w:lang w:val="en-IN"/>
        </w:rPr>
        <w:t>Machine Learning Integration:</w:t>
      </w:r>
      <w:r w:rsidRPr="0014500A">
        <w:rPr>
          <w:szCs w:val="24"/>
          <w:lang w:val="en-IN"/>
        </w:rPr>
        <w:t xml:space="preserve"> Employs a pre-trained model for efficient and accurate predictions of stress levels.</w:t>
      </w:r>
    </w:p>
    <w:p w14:paraId="4C8F8008" w14:textId="77777777" w:rsidR="0014500A" w:rsidRPr="0014500A" w:rsidRDefault="0014500A" w:rsidP="0014500A">
      <w:pPr>
        <w:pStyle w:val="BodyText"/>
        <w:spacing w:line="360" w:lineRule="auto"/>
        <w:ind w:right="200"/>
        <w:jc w:val="both"/>
        <w:rPr>
          <w:szCs w:val="24"/>
          <w:lang w:val="en-IN"/>
        </w:rPr>
      </w:pPr>
      <w:r w:rsidRPr="0014500A">
        <w:rPr>
          <w:b/>
          <w:bCs/>
          <w:szCs w:val="24"/>
          <w:lang w:val="en-IN"/>
        </w:rPr>
        <w:t xml:space="preserve">Real-Time Feedback: </w:t>
      </w:r>
      <w:r w:rsidRPr="0014500A">
        <w:rPr>
          <w:szCs w:val="24"/>
          <w:lang w:val="en-IN"/>
        </w:rPr>
        <w:t>Provides immediate results with user-friendly explanations and visual feedback.</w:t>
      </w:r>
    </w:p>
    <w:p w14:paraId="382F8567" w14:textId="77777777" w:rsidR="0014500A" w:rsidRPr="0014500A" w:rsidRDefault="0014500A" w:rsidP="0014500A">
      <w:pPr>
        <w:pStyle w:val="BodyText"/>
        <w:spacing w:line="360" w:lineRule="auto"/>
        <w:ind w:right="200"/>
        <w:jc w:val="both"/>
        <w:rPr>
          <w:szCs w:val="24"/>
          <w:lang w:val="en-IN"/>
        </w:rPr>
      </w:pPr>
      <w:r w:rsidRPr="0014500A">
        <w:rPr>
          <w:b/>
          <w:bCs/>
          <w:szCs w:val="24"/>
          <w:lang w:val="en-IN"/>
        </w:rPr>
        <w:t>Simple and Accessible UI:</w:t>
      </w:r>
      <w:r w:rsidRPr="0014500A">
        <w:rPr>
          <w:szCs w:val="24"/>
          <w:lang w:val="en-IN"/>
        </w:rPr>
        <w:t xml:space="preserve"> Designed using Streamlit, the interface ensures a sleek, responsive, and engaging user experience.</w:t>
      </w:r>
    </w:p>
    <w:p w14:paraId="61D9938E" w14:textId="121D99BC" w:rsidR="0014500A" w:rsidRPr="0014500A" w:rsidRDefault="0014500A" w:rsidP="0014500A">
      <w:pPr>
        <w:pStyle w:val="BodyText"/>
        <w:spacing w:line="360" w:lineRule="auto"/>
        <w:ind w:right="200"/>
        <w:jc w:val="both"/>
        <w:rPr>
          <w:sz w:val="28"/>
          <w:szCs w:val="28"/>
          <w:lang w:val="en-IN"/>
        </w:rPr>
      </w:pPr>
      <w:r w:rsidRPr="0014500A">
        <w:rPr>
          <w:szCs w:val="24"/>
          <w:lang w:val="en-IN"/>
        </w:rPr>
        <w:t>This application simplifies the process of monitoring stress, combining machine learning precision with a modern, intuitive interface to enhance user engagement and utility.</w:t>
      </w:r>
    </w:p>
    <w:p w14:paraId="72FEA9FD" w14:textId="77777777" w:rsidR="0014500A" w:rsidRDefault="0014500A" w:rsidP="0014500A">
      <w:pPr>
        <w:pStyle w:val="BodyText"/>
        <w:spacing w:line="360" w:lineRule="auto"/>
        <w:ind w:right="1160"/>
        <w:jc w:val="both"/>
        <w:rPr>
          <w:sz w:val="28"/>
          <w:szCs w:val="28"/>
        </w:rPr>
      </w:pPr>
    </w:p>
    <w:p w14:paraId="2ECC5555" w14:textId="77777777" w:rsidR="0014500A" w:rsidRDefault="0014500A" w:rsidP="0014500A">
      <w:pPr>
        <w:pStyle w:val="BodyText"/>
        <w:spacing w:line="360" w:lineRule="auto"/>
        <w:ind w:right="1160"/>
        <w:jc w:val="both"/>
        <w:rPr>
          <w:sz w:val="28"/>
          <w:szCs w:val="28"/>
        </w:rPr>
      </w:pPr>
    </w:p>
    <w:p w14:paraId="6FF2729F" w14:textId="77777777" w:rsidR="0014500A" w:rsidRDefault="0014500A" w:rsidP="0014500A">
      <w:pPr>
        <w:pStyle w:val="BodyText"/>
        <w:spacing w:line="360" w:lineRule="auto"/>
        <w:ind w:right="1160"/>
        <w:jc w:val="both"/>
        <w:rPr>
          <w:sz w:val="28"/>
          <w:szCs w:val="28"/>
        </w:rPr>
      </w:pPr>
    </w:p>
    <w:p w14:paraId="4324284F" w14:textId="77777777" w:rsidR="0014500A" w:rsidRDefault="0014500A" w:rsidP="0014500A">
      <w:pPr>
        <w:pStyle w:val="BodyText"/>
        <w:spacing w:line="360" w:lineRule="auto"/>
        <w:ind w:right="1160"/>
        <w:jc w:val="both"/>
        <w:rPr>
          <w:sz w:val="28"/>
          <w:szCs w:val="28"/>
        </w:rPr>
      </w:pPr>
    </w:p>
    <w:p w14:paraId="5D2B43ED" w14:textId="77777777" w:rsidR="0014500A" w:rsidRDefault="0014500A" w:rsidP="0014500A">
      <w:pPr>
        <w:pStyle w:val="BodyText"/>
        <w:spacing w:line="360" w:lineRule="auto"/>
        <w:ind w:right="1160"/>
        <w:jc w:val="both"/>
        <w:rPr>
          <w:sz w:val="28"/>
          <w:szCs w:val="28"/>
        </w:rPr>
      </w:pPr>
    </w:p>
    <w:p w14:paraId="50685E9E" w14:textId="0777A4A0" w:rsidR="0014500A" w:rsidRDefault="0014500A" w:rsidP="0014500A">
      <w:pPr>
        <w:pStyle w:val="BodyText"/>
        <w:spacing w:line="360" w:lineRule="auto"/>
        <w:jc w:val="center"/>
        <w:rPr>
          <w:b/>
          <w:bCs/>
          <w:sz w:val="28"/>
          <w:szCs w:val="28"/>
          <w:u w:val="single"/>
        </w:rPr>
      </w:pPr>
      <w:r w:rsidRPr="0014500A">
        <w:rPr>
          <w:b/>
          <w:bCs/>
          <w:sz w:val="28"/>
          <w:szCs w:val="28"/>
          <w:u w:val="single"/>
        </w:rPr>
        <w:lastRenderedPageBreak/>
        <w:t>DECLARATION</w:t>
      </w:r>
    </w:p>
    <w:p w14:paraId="2FA1F68B" w14:textId="77777777" w:rsidR="0014500A" w:rsidRPr="0014500A" w:rsidRDefault="0014500A" w:rsidP="0014500A">
      <w:pPr>
        <w:pStyle w:val="BodyText"/>
        <w:spacing w:line="360" w:lineRule="auto"/>
        <w:jc w:val="center"/>
        <w:rPr>
          <w:b/>
          <w:bCs/>
          <w:sz w:val="28"/>
          <w:szCs w:val="28"/>
          <w:u w:val="single"/>
        </w:rPr>
      </w:pPr>
    </w:p>
    <w:p w14:paraId="4F02A512" w14:textId="10E64F21" w:rsidR="0014500A" w:rsidRPr="00D95432" w:rsidRDefault="0014500A" w:rsidP="0014500A">
      <w:pPr>
        <w:spacing w:before="286" w:line="360" w:lineRule="auto"/>
        <w:ind w:left="129" w:right="110"/>
        <w:jc w:val="both"/>
        <w:rPr>
          <w:szCs w:val="24"/>
        </w:rPr>
      </w:pPr>
      <w:r w:rsidRPr="00D95432">
        <w:rPr>
          <w:szCs w:val="24"/>
        </w:rPr>
        <w:t xml:space="preserve">I, </w:t>
      </w:r>
      <w:r w:rsidRPr="00D95432">
        <w:rPr>
          <w:b/>
          <w:szCs w:val="24"/>
        </w:rPr>
        <w:t>A</w:t>
      </w:r>
      <w:r>
        <w:rPr>
          <w:b/>
          <w:szCs w:val="24"/>
        </w:rPr>
        <w:t>dnan Alvi</w:t>
      </w:r>
      <w:r w:rsidRPr="00D95432">
        <w:rPr>
          <w:b/>
          <w:szCs w:val="24"/>
        </w:rPr>
        <w:t xml:space="preserve"> </w:t>
      </w:r>
      <w:r w:rsidRPr="00D95432">
        <w:rPr>
          <w:szCs w:val="24"/>
        </w:rPr>
        <w:t xml:space="preserve">a student of </w:t>
      </w:r>
      <w:r w:rsidRPr="00D95432">
        <w:rPr>
          <w:b/>
          <w:szCs w:val="24"/>
        </w:rPr>
        <w:t>B. Tech (CSE) (Enrollment No.:</w:t>
      </w:r>
      <w:r w:rsidRPr="00D95432">
        <w:rPr>
          <w:b/>
          <w:spacing w:val="1"/>
          <w:szCs w:val="24"/>
        </w:rPr>
        <w:t xml:space="preserve"> </w:t>
      </w:r>
      <w:r w:rsidRPr="00D95432">
        <w:rPr>
          <w:b/>
          <w:szCs w:val="24"/>
        </w:rPr>
        <w:t>2021-310-0</w:t>
      </w:r>
      <w:r>
        <w:rPr>
          <w:b/>
          <w:szCs w:val="24"/>
        </w:rPr>
        <w:t>21</w:t>
      </w:r>
      <w:r w:rsidRPr="00D95432">
        <w:rPr>
          <w:b/>
          <w:szCs w:val="24"/>
        </w:rPr>
        <w:t xml:space="preserve">) </w:t>
      </w:r>
      <w:r w:rsidRPr="00D95432">
        <w:rPr>
          <w:szCs w:val="24"/>
        </w:rPr>
        <w:t xml:space="preserve">hereby declare that the Project entitled </w:t>
      </w:r>
      <w:r w:rsidRPr="00D95432">
        <w:rPr>
          <w:b/>
          <w:szCs w:val="24"/>
        </w:rPr>
        <w:t>“</w:t>
      </w:r>
      <w:r w:rsidRPr="0014500A">
        <w:rPr>
          <w:b/>
          <w:bCs/>
          <w:szCs w:val="24"/>
          <w:lang w:val="en-IN"/>
        </w:rPr>
        <w:t>Stress Level Prediction: Monitoring Well-Being Through Data Insights</w:t>
      </w:r>
      <w:r w:rsidRPr="00D95432">
        <w:rPr>
          <w:b/>
          <w:szCs w:val="24"/>
        </w:rPr>
        <w:t>”</w:t>
      </w:r>
      <w:r w:rsidRPr="00D95432">
        <w:rPr>
          <w:b/>
          <w:spacing w:val="1"/>
          <w:szCs w:val="24"/>
        </w:rPr>
        <w:t xml:space="preserve"> </w:t>
      </w:r>
      <w:r w:rsidRPr="00D95432">
        <w:rPr>
          <w:szCs w:val="24"/>
        </w:rPr>
        <w:t>which</w:t>
      </w:r>
      <w:r w:rsidRPr="00D95432">
        <w:rPr>
          <w:spacing w:val="1"/>
          <w:szCs w:val="24"/>
        </w:rPr>
        <w:t xml:space="preserve"> </w:t>
      </w:r>
      <w:r w:rsidRPr="00D95432">
        <w:rPr>
          <w:szCs w:val="24"/>
        </w:rPr>
        <w:t>is</w:t>
      </w:r>
      <w:r w:rsidRPr="00D95432">
        <w:rPr>
          <w:spacing w:val="1"/>
          <w:szCs w:val="24"/>
        </w:rPr>
        <w:t xml:space="preserve"> </w:t>
      </w:r>
      <w:r w:rsidRPr="00D95432">
        <w:rPr>
          <w:szCs w:val="24"/>
        </w:rPr>
        <w:t>being</w:t>
      </w:r>
      <w:r w:rsidRPr="00D95432">
        <w:rPr>
          <w:spacing w:val="1"/>
          <w:szCs w:val="24"/>
        </w:rPr>
        <w:t xml:space="preserve"> </w:t>
      </w:r>
      <w:r w:rsidRPr="00D95432">
        <w:rPr>
          <w:szCs w:val="24"/>
        </w:rPr>
        <w:t>submitted</w:t>
      </w:r>
      <w:r w:rsidRPr="00D95432">
        <w:rPr>
          <w:spacing w:val="1"/>
          <w:szCs w:val="24"/>
        </w:rPr>
        <w:t xml:space="preserve"> </w:t>
      </w:r>
      <w:r w:rsidRPr="00D95432">
        <w:rPr>
          <w:szCs w:val="24"/>
        </w:rPr>
        <w:t>by</w:t>
      </w:r>
      <w:r w:rsidRPr="00D95432">
        <w:rPr>
          <w:spacing w:val="1"/>
          <w:szCs w:val="24"/>
        </w:rPr>
        <w:t xml:space="preserve"> </w:t>
      </w:r>
      <w:r w:rsidRPr="00D95432">
        <w:rPr>
          <w:szCs w:val="24"/>
        </w:rPr>
        <w:t>me</w:t>
      </w:r>
      <w:r w:rsidRPr="00D95432">
        <w:rPr>
          <w:spacing w:val="1"/>
          <w:szCs w:val="24"/>
        </w:rPr>
        <w:t xml:space="preserve"> </w:t>
      </w:r>
      <w:r w:rsidRPr="00D95432">
        <w:rPr>
          <w:szCs w:val="24"/>
        </w:rPr>
        <w:t>to</w:t>
      </w:r>
      <w:r w:rsidRPr="00D95432">
        <w:rPr>
          <w:spacing w:val="1"/>
          <w:szCs w:val="24"/>
        </w:rPr>
        <w:t xml:space="preserve"> </w:t>
      </w:r>
      <w:r w:rsidRPr="00D95432">
        <w:rPr>
          <w:szCs w:val="24"/>
        </w:rPr>
        <w:t>the</w:t>
      </w:r>
      <w:r w:rsidRPr="00D95432">
        <w:rPr>
          <w:spacing w:val="1"/>
          <w:szCs w:val="24"/>
        </w:rPr>
        <w:t xml:space="preserve"> </w:t>
      </w:r>
      <w:r w:rsidRPr="00D95432">
        <w:rPr>
          <w:szCs w:val="24"/>
        </w:rPr>
        <w:t>Department</w:t>
      </w:r>
      <w:r w:rsidRPr="00D95432">
        <w:rPr>
          <w:spacing w:val="1"/>
          <w:szCs w:val="24"/>
        </w:rPr>
        <w:t xml:space="preserve"> </w:t>
      </w:r>
      <w:r w:rsidRPr="00D95432">
        <w:rPr>
          <w:szCs w:val="24"/>
        </w:rPr>
        <w:t>of</w:t>
      </w:r>
      <w:r w:rsidRPr="00D95432">
        <w:rPr>
          <w:spacing w:val="1"/>
          <w:szCs w:val="24"/>
        </w:rPr>
        <w:t xml:space="preserve"> </w:t>
      </w:r>
      <w:r w:rsidRPr="00D95432">
        <w:rPr>
          <w:szCs w:val="24"/>
        </w:rPr>
        <w:t>Computer Science, Jamia Hamdard, New Delhi in partial fulfillment of</w:t>
      </w:r>
      <w:r w:rsidRPr="00D95432">
        <w:rPr>
          <w:spacing w:val="1"/>
          <w:szCs w:val="24"/>
        </w:rPr>
        <w:t xml:space="preserve"> </w:t>
      </w:r>
      <w:r w:rsidRPr="00D95432">
        <w:rPr>
          <w:szCs w:val="24"/>
        </w:rPr>
        <w:t xml:space="preserve">the requirement for the award of the degree of </w:t>
      </w:r>
      <w:r w:rsidRPr="00D95432">
        <w:rPr>
          <w:b/>
          <w:szCs w:val="24"/>
        </w:rPr>
        <w:t xml:space="preserve">B. Tech (CSE), </w:t>
      </w:r>
      <w:r w:rsidRPr="00D95432">
        <w:rPr>
          <w:szCs w:val="24"/>
        </w:rPr>
        <w:t>is my</w:t>
      </w:r>
      <w:r w:rsidRPr="00D95432">
        <w:rPr>
          <w:spacing w:val="1"/>
          <w:szCs w:val="24"/>
        </w:rPr>
        <w:t xml:space="preserve"> </w:t>
      </w:r>
      <w:r w:rsidRPr="00D95432">
        <w:rPr>
          <w:szCs w:val="24"/>
        </w:rPr>
        <w:t>original work and has not been submitted anywhere else for the award of</w:t>
      </w:r>
      <w:r w:rsidRPr="00D95432">
        <w:rPr>
          <w:spacing w:val="1"/>
          <w:szCs w:val="24"/>
        </w:rPr>
        <w:t xml:space="preserve"> </w:t>
      </w:r>
      <w:r w:rsidRPr="00D95432">
        <w:rPr>
          <w:szCs w:val="24"/>
        </w:rPr>
        <w:t>any Degree, Diploma, Associateship, Fellowship or other similar title or</w:t>
      </w:r>
      <w:r w:rsidRPr="00D95432">
        <w:rPr>
          <w:spacing w:val="1"/>
          <w:szCs w:val="24"/>
        </w:rPr>
        <w:t xml:space="preserve"> </w:t>
      </w:r>
      <w:r w:rsidRPr="00D95432">
        <w:rPr>
          <w:szCs w:val="24"/>
        </w:rPr>
        <w:t>recognition.</w:t>
      </w:r>
    </w:p>
    <w:p w14:paraId="33837CEE" w14:textId="77777777" w:rsidR="0014500A" w:rsidRPr="00D95432" w:rsidRDefault="0014500A" w:rsidP="0014500A">
      <w:pPr>
        <w:pStyle w:val="BodyText"/>
        <w:spacing w:line="360" w:lineRule="auto"/>
        <w:jc w:val="both"/>
        <w:rPr>
          <w:szCs w:val="24"/>
        </w:rPr>
      </w:pPr>
    </w:p>
    <w:p w14:paraId="565C84AF" w14:textId="77777777" w:rsidR="0014500A" w:rsidRPr="00D95432" w:rsidRDefault="0014500A" w:rsidP="0014500A">
      <w:pPr>
        <w:pStyle w:val="BodyText"/>
        <w:spacing w:before="7" w:line="360" w:lineRule="auto"/>
        <w:jc w:val="both"/>
        <w:rPr>
          <w:szCs w:val="24"/>
        </w:rPr>
      </w:pPr>
    </w:p>
    <w:p w14:paraId="365B1FB1" w14:textId="77777777" w:rsidR="0014500A" w:rsidRPr="00D95432" w:rsidRDefault="0014500A" w:rsidP="0014500A">
      <w:pPr>
        <w:pStyle w:val="BodyText"/>
        <w:spacing w:before="7" w:line="360" w:lineRule="auto"/>
        <w:ind w:firstLine="129"/>
        <w:jc w:val="both"/>
        <w:rPr>
          <w:szCs w:val="24"/>
        </w:rPr>
      </w:pPr>
    </w:p>
    <w:p w14:paraId="60DB9547" w14:textId="77777777" w:rsidR="0014500A" w:rsidRPr="00D95432" w:rsidRDefault="0014500A" w:rsidP="0014500A">
      <w:pPr>
        <w:pStyle w:val="BodyText"/>
        <w:spacing w:before="7" w:line="360" w:lineRule="auto"/>
        <w:ind w:firstLine="129"/>
        <w:jc w:val="both"/>
        <w:rPr>
          <w:szCs w:val="24"/>
        </w:rPr>
      </w:pPr>
      <w:r w:rsidRPr="00D95432">
        <w:rPr>
          <w:szCs w:val="24"/>
        </w:rPr>
        <w:t>Sign:</w:t>
      </w:r>
    </w:p>
    <w:p w14:paraId="62FAA5AC" w14:textId="77777777" w:rsidR="0014500A" w:rsidRPr="00D95432" w:rsidRDefault="0014500A" w:rsidP="0014500A">
      <w:pPr>
        <w:pStyle w:val="BodyText"/>
        <w:spacing w:before="7" w:line="360" w:lineRule="auto"/>
        <w:jc w:val="both"/>
        <w:rPr>
          <w:szCs w:val="24"/>
        </w:rPr>
      </w:pPr>
    </w:p>
    <w:p w14:paraId="44B2B25E" w14:textId="4CD8B91D" w:rsidR="0014500A" w:rsidRPr="00D95432" w:rsidRDefault="0014500A" w:rsidP="0014500A">
      <w:pPr>
        <w:pStyle w:val="BodyText"/>
        <w:spacing w:before="7" w:line="360" w:lineRule="auto"/>
        <w:ind w:left="180"/>
        <w:jc w:val="both"/>
        <w:rPr>
          <w:b/>
          <w:bCs/>
          <w:szCs w:val="24"/>
        </w:rPr>
      </w:pPr>
      <w:r w:rsidRPr="00D95432">
        <w:rPr>
          <w:b/>
          <w:bCs/>
          <w:szCs w:val="24"/>
        </w:rPr>
        <w:t>Name: A</w:t>
      </w:r>
      <w:r>
        <w:rPr>
          <w:b/>
          <w:bCs/>
          <w:szCs w:val="24"/>
        </w:rPr>
        <w:t>dnan Alvi</w:t>
      </w:r>
    </w:p>
    <w:p w14:paraId="167195CB" w14:textId="77777777" w:rsidR="0014500A" w:rsidRPr="00D95432" w:rsidRDefault="0014500A" w:rsidP="0014500A">
      <w:pPr>
        <w:pStyle w:val="BodyText"/>
        <w:spacing w:before="7" w:line="360" w:lineRule="auto"/>
        <w:ind w:left="180"/>
        <w:jc w:val="both"/>
        <w:rPr>
          <w:b/>
          <w:bCs/>
          <w:szCs w:val="24"/>
        </w:rPr>
      </w:pPr>
      <w:r w:rsidRPr="00D95432">
        <w:rPr>
          <w:b/>
          <w:bCs/>
          <w:szCs w:val="24"/>
        </w:rPr>
        <w:t>Date: 2</w:t>
      </w:r>
      <w:r>
        <w:rPr>
          <w:b/>
          <w:bCs/>
          <w:szCs w:val="24"/>
        </w:rPr>
        <w:t>0</w:t>
      </w:r>
      <w:r w:rsidRPr="00D95432">
        <w:rPr>
          <w:b/>
          <w:bCs/>
          <w:szCs w:val="24"/>
        </w:rPr>
        <w:t>/</w:t>
      </w:r>
      <w:r>
        <w:rPr>
          <w:b/>
          <w:bCs/>
          <w:szCs w:val="24"/>
        </w:rPr>
        <w:t>11</w:t>
      </w:r>
      <w:r w:rsidRPr="00D95432">
        <w:rPr>
          <w:b/>
          <w:bCs/>
          <w:szCs w:val="24"/>
        </w:rPr>
        <w:t>/24</w:t>
      </w:r>
    </w:p>
    <w:p w14:paraId="1E8C57D4" w14:textId="77777777" w:rsidR="0014500A" w:rsidRPr="00D95432" w:rsidRDefault="0014500A" w:rsidP="0014500A">
      <w:pPr>
        <w:pStyle w:val="BodyText"/>
        <w:spacing w:before="7" w:line="360" w:lineRule="auto"/>
        <w:ind w:left="180"/>
        <w:jc w:val="both"/>
        <w:rPr>
          <w:b/>
          <w:bCs/>
          <w:szCs w:val="24"/>
        </w:rPr>
      </w:pPr>
      <w:r w:rsidRPr="00D95432">
        <w:rPr>
          <w:b/>
          <w:bCs/>
          <w:szCs w:val="24"/>
        </w:rPr>
        <w:t>Place: New Delhi</w:t>
      </w:r>
    </w:p>
    <w:p w14:paraId="091213A5" w14:textId="77777777" w:rsidR="0014500A" w:rsidRPr="008C3829" w:rsidRDefault="0014500A" w:rsidP="0014500A">
      <w:pPr>
        <w:pStyle w:val="BodyText"/>
        <w:spacing w:before="7" w:line="360" w:lineRule="auto"/>
        <w:jc w:val="both"/>
        <w:rPr>
          <w:sz w:val="28"/>
          <w:szCs w:val="28"/>
        </w:rPr>
      </w:pPr>
    </w:p>
    <w:p w14:paraId="15885A31" w14:textId="77777777" w:rsidR="0014500A" w:rsidRPr="008C3829" w:rsidRDefault="0014500A" w:rsidP="0014500A">
      <w:pPr>
        <w:spacing w:line="360" w:lineRule="auto"/>
        <w:jc w:val="both"/>
        <w:rPr>
          <w:sz w:val="28"/>
          <w:szCs w:val="28"/>
        </w:rPr>
        <w:sectPr w:rsidR="0014500A" w:rsidRPr="008C3829" w:rsidSect="0014500A">
          <w:footerReference w:type="default" r:id="rId9"/>
          <w:type w:val="continuous"/>
          <w:pgSz w:w="11900" w:h="16840"/>
          <w:pgMar w:top="1440" w:right="1440" w:bottom="1440" w:left="1440" w:header="0" w:footer="650" w:gutter="0"/>
          <w:cols w:space="720"/>
        </w:sectPr>
      </w:pPr>
    </w:p>
    <w:p w14:paraId="2AF8B496" w14:textId="77777777" w:rsidR="0014500A" w:rsidRDefault="0014500A" w:rsidP="0014500A">
      <w:pPr>
        <w:rPr>
          <w:rFonts w:eastAsia="Calibri"/>
          <w:b/>
          <w:bCs/>
          <w:sz w:val="28"/>
          <w:szCs w:val="28"/>
          <w:u w:val="single"/>
        </w:rPr>
      </w:pPr>
      <w:r>
        <w:rPr>
          <w:sz w:val="28"/>
          <w:szCs w:val="28"/>
          <w:u w:val="single"/>
        </w:rPr>
        <w:br w:type="page"/>
      </w:r>
    </w:p>
    <w:p w14:paraId="59EF994D" w14:textId="75BFCF84" w:rsidR="0014500A" w:rsidRDefault="0014500A" w:rsidP="0014500A">
      <w:pPr>
        <w:pStyle w:val="BodyText"/>
        <w:spacing w:before="9" w:line="360" w:lineRule="auto"/>
        <w:jc w:val="center"/>
        <w:rPr>
          <w:b/>
          <w:sz w:val="28"/>
          <w:szCs w:val="28"/>
          <w:u w:val="single"/>
        </w:rPr>
      </w:pPr>
      <w:r w:rsidRPr="0014500A">
        <w:rPr>
          <w:b/>
          <w:sz w:val="28"/>
          <w:szCs w:val="28"/>
          <w:u w:val="single"/>
        </w:rPr>
        <w:lastRenderedPageBreak/>
        <w:t>ACKNOWLEDGEMENT</w:t>
      </w:r>
    </w:p>
    <w:p w14:paraId="550C5436" w14:textId="77777777" w:rsidR="0014500A" w:rsidRPr="0014500A" w:rsidRDefault="0014500A" w:rsidP="0014500A">
      <w:pPr>
        <w:pStyle w:val="BodyText"/>
        <w:spacing w:before="9" w:line="360" w:lineRule="auto"/>
        <w:jc w:val="center"/>
        <w:rPr>
          <w:b/>
          <w:sz w:val="28"/>
          <w:szCs w:val="28"/>
          <w:u w:val="single"/>
        </w:rPr>
      </w:pPr>
    </w:p>
    <w:p w14:paraId="57D90E77" w14:textId="42B2A591" w:rsidR="0014500A" w:rsidRPr="00D95432" w:rsidRDefault="0014500A" w:rsidP="0014500A">
      <w:pPr>
        <w:pStyle w:val="BodyText"/>
        <w:tabs>
          <w:tab w:val="left" w:pos="8640"/>
        </w:tabs>
        <w:spacing w:line="360" w:lineRule="auto"/>
        <w:ind w:left="90" w:right="380"/>
        <w:jc w:val="both"/>
        <w:rPr>
          <w:szCs w:val="24"/>
        </w:rPr>
      </w:pPr>
      <w:r w:rsidRPr="00D95432">
        <w:rPr>
          <w:szCs w:val="24"/>
        </w:rPr>
        <w:t xml:space="preserve">I would like to express my sincere gratitude to all those who have contributed to the successful completion of this project. Firstly, I would like to express my deepest appreciation to my supervisor, </w:t>
      </w:r>
      <w:r w:rsidRPr="00D95432">
        <w:rPr>
          <w:b/>
          <w:bCs/>
          <w:szCs w:val="24"/>
        </w:rPr>
        <w:t>Dr.</w:t>
      </w:r>
      <w:r>
        <w:rPr>
          <w:b/>
          <w:bCs/>
          <w:szCs w:val="24"/>
        </w:rPr>
        <w:t xml:space="preserve"> Javed Ahmed</w:t>
      </w:r>
      <w:r w:rsidRPr="00D95432">
        <w:rPr>
          <w:szCs w:val="24"/>
        </w:rPr>
        <w:t>, for his valuable guidance, insightful feedback, and constant support throughout the project. His expertise and encouragement have been instrumental in shaping this project into its final form.</w:t>
      </w:r>
    </w:p>
    <w:p w14:paraId="3D0CCFDC" w14:textId="77777777" w:rsidR="0014500A" w:rsidRPr="00D95432" w:rsidRDefault="0014500A" w:rsidP="0014500A">
      <w:pPr>
        <w:pStyle w:val="BodyText"/>
        <w:tabs>
          <w:tab w:val="left" w:pos="8640"/>
        </w:tabs>
        <w:spacing w:line="360" w:lineRule="auto"/>
        <w:ind w:left="90" w:right="380"/>
        <w:jc w:val="both"/>
        <w:rPr>
          <w:szCs w:val="24"/>
        </w:rPr>
      </w:pPr>
      <w:r w:rsidRPr="00D95432">
        <w:rPr>
          <w:szCs w:val="24"/>
        </w:rPr>
        <w:t>I am also grateful to the Department faculty and staff for their assistance and support throughout the project. Their expertise and guidance have been invaluable in helping me to understand the technical aspects of the project and overcome any challenges that I encountered.</w:t>
      </w:r>
    </w:p>
    <w:p w14:paraId="2F8F0297" w14:textId="77777777" w:rsidR="0014500A" w:rsidRPr="00D95432" w:rsidRDefault="0014500A" w:rsidP="0014500A">
      <w:pPr>
        <w:pStyle w:val="BodyText"/>
        <w:tabs>
          <w:tab w:val="left" w:pos="8640"/>
        </w:tabs>
        <w:spacing w:line="360" w:lineRule="auto"/>
        <w:ind w:left="90" w:right="380"/>
        <w:jc w:val="both"/>
        <w:rPr>
          <w:szCs w:val="24"/>
        </w:rPr>
      </w:pPr>
      <w:r w:rsidRPr="00D95432">
        <w:rPr>
          <w:szCs w:val="24"/>
        </w:rPr>
        <w:t>Furthermore, I would like to extend my thanks to my colleagues and friends who have provided me with support and encouragement throughout the project. Their feedback, discussions, and critiques have been valuable in shaping my ideas and approach to the project.</w:t>
      </w:r>
    </w:p>
    <w:p w14:paraId="1C632244" w14:textId="77777777" w:rsidR="0014500A" w:rsidRPr="00D95432" w:rsidRDefault="0014500A" w:rsidP="0014500A">
      <w:pPr>
        <w:pStyle w:val="BodyText"/>
        <w:tabs>
          <w:tab w:val="left" w:pos="8640"/>
        </w:tabs>
        <w:spacing w:line="360" w:lineRule="auto"/>
        <w:ind w:left="90" w:right="380"/>
        <w:jc w:val="both"/>
        <w:rPr>
          <w:szCs w:val="24"/>
        </w:rPr>
      </w:pPr>
      <w:r w:rsidRPr="00D95432">
        <w:rPr>
          <w:szCs w:val="24"/>
        </w:rPr>
        <w:t>Finally, I would like to express my appreciation to my family for their unwavering support and encouragement throughout the project. Their love and support have been a constant source of motivation for me.</w:t>
      </w:r>
    </w:p>
    <w:p w14:paraId="22264227" w14:textId="77777777" w:rsidR="0014500A" w:rsidRPr="00D95432" w:rsidRDefault="0014500A" w:rsidP="0014500A">
      <w:pPr>
        <w:pStyle w:val="BodyText"/>
        <w:spacing w:line="360" w:lineRule="auto"/>
        <w:ind w:right="1160"/>
        <w:jc w:val="both"/>
        <w:rPr>
          <w:szCs w:val="24"/>
        </w:rPr>
      </w:pPr>
    </w:p>
    <w:p w14:paraId="30C49588" w14:textId="77777777" w:rsidR="0014500A" w:rsidRPr="00D95432" w:rsidRDefault="0014500A" w:rsidP="0014500A">
      <w:pPr>
        <w:pStyle w:val="BodyText"/>
        <w:spacing w:before="7" w:line="360" w:lineRule="auto"/>
        <w:jc w:val="both"/>
        <w:rPr>
          <w:szCs w:val="24"/>
        </w:rPr>
      </w:pPr>
      <w:r w:rsidRPr="00D95432">
        <w:rPr>
          <w:szCs w:val="24"/>
        </w:rPr>
        <w:t>Sign:</w:t>
      </w:r>
    </w:p>
    <w:p w14:paraId="00A94133" w14:textId="77777777" w:rsidR="0014500A" w:rsidRPr="00D95432" w:rsidRDefault="0014500A" w:rsidP="0014500A">
      <w:pPr>
        <w:pStyle w:val="BodyText"/>
        <w:spacing w:before="7" w:line="360" w:lineRule="auto"/>
        <w:jc w:val="both"/>
        <w:rPr>
          <w:szCs w:val="24"/>
        </w:rPr>
      </w:pPr>
    </w:p>
    <w:p w14:paraId="7836FD3E" w14:textId="4844D390" w:rsidR="0014500A" w:rsidRPr="00D95432" w:rsidRDefault="0014500A" w:rsidP="0014500A">
      <w:pPr>
        <w:pStyle w:val="BodyText"/>
        <w:spacing w:before="7" w:line="360" w:lineRule="auto"/>
        <w:jc w:val="both"/>
        <w:rPr>
          <w:b/>
          <w:bCs/>
          <w:szCs w:val="24"/>
        </w:rPr>
      </w:pPr>
      <w:r w:rsidRPr="00D95432">
        <w:rPr>
          <w:b/>
          <w:bCs/>
          <w:szCs w:val="24"/>
        </w:rPr>
        <w:t>Name: A</w:t>
      </w:r>
      <w:r>
        <w:rPr>
          <w:b/>
          <w:bCs/>
          <w:szCs w:val="24"/>
        </w:rPr>
        <w:t>dnan Alvi</w:t>
      </w:r>
    </w:p>
    <w:p w14:paraId="709E2ACF" w14:textId="77777777" w:rsidR="0014500A" w:rsidRPr="00D95432" w:rsidRDefault="0014500A" w:rsidP="0014500A">
      <w:pPr>
        <w:pStyle w:val="BodyText"/>
        <w:spacing w:before="7" w:line="360" w:lineRule="auto"/>
        <w:jc w:val="both"/>
        <w:rPr>
          <w:b/>
          <w:bCs/>
          <w:szCs w:val="24"/>
        </w:rPr>
      </w:pPr>
      <w:r w:rsidRPr="00D95432">
        <w:rPr>
          <w:b/>
          <w:bCs/>
          <w:szCs w:val="24"/>
        </w:rPr>
        <w:t>Date: 20/11/24</w:t>
      </w:r>
    </w:p>
    <w:p w14:paraId="7EDD332B" w14:textId="77777777" w:rsidR="0014500A" w:rsidRPr="00D95432" w:rsidRDefault="0014500A" w:rsidP="0014500A">
      <w:pPr>
        <w:pStyle w:val="BodyText"/>
        <w:spacing w:before="7" w:line="360" w:lineRule="auto"/>
        <w:jc w:val="both"/>
        <w:rPr>
          <w:b/>
          <w:bCs/>
          <w:szCs w:val="24"/>
        </w:rPr>
      </w:pPr>
      <w:r w:rsidRPr="00D95432">
        <w:rPr>
          <w:b/>
          <w:bCs/>
          <w:szCs w:val="24"/>
        </w:rPr>
        <w:t>Place: New Delhi</w:t>
      </w:r>
    </w:p>
    <w:p w14:paraId="0700EF16" w14:textId="77777777" w:rsidR="0014500A" w:rsidRDefault="0014500A" w:rsidP="0014500A">
      <w:pPr>
        <w:pStyle w:val="BodyText"/>
        <w:spacing w:before="7" w:line="360" w:lineRule="auto"/>
        <w:jc w:val="both"/>
        <w:rPr>
          <w:sz w:val="28"/>
          <w:szCs w:val="28"/>
        </w:rPr>
      </w:pPr>
    </w:p>
    <w:p w14:paraId="49E0D936" w14:textId="77777777" w:rsidR="0014500A" w:rsidRDefault="0014500A" w:rsidP="0014500A">
      <w:pPr>
        <w:pStyle w:val="BodyText"/>
        <w:spacing w:line="360" w:lineRule="auto"/>
        <w:jc w:val="center"/>
        <w:rPr>
          <w:rFonts w:eastAsia="Calibri"/>
          <w:b/>
          <w:bCs/>
          <w:sz w:val="40"/>
          <w:szCs w:val="40"/>
          <w:u w:val="single"/>
        </w:rPr>
      </w:pPr>
    </w:p>
    <w:p w14:paraId="051A2208" w14:textId="77777777" w:rsidR="0014500A" w:rsidRDefault="0014500A" w:rsidP="0014500A">
      <w:pPr>
        <w:pStyle w:val="BodyText"/>
        <w:spacing w:line="360" w:lineRule="auto"/>
        <w:rPr>
          <w:rFonts w:eastAsia="Calibri"/>
          <w:b/>
          <w:bCs/>
          <w:sz w:val="40"/>
          <w:szCs w:val="40"/>
          <w:u w:val="single"/>
        </w:rPr>
      </w:pPr>
    </w:p>
    <w:p w14:paraId="5698336B" w14:textId="77777777" w:rsidR="0014500A" w:rsidRDefault="0014500A" w:rsidP="0014500A">
      <w:pPr>
        <w:pStyle w:val="BodyText"/>
        <w:spacing w:line="360" w:lineRule="auto"/>
        <w:jc w:val="center"/>
        <w:rPr>
          <w:sz w:val="28"/>
          <w:szCs w:val="28"/>
        </w:rPr>
      </w:pPr>
      <w:r>
        <w:rPr>
          <w:rFonts w:eastAsia="Calibri"/>
          <w:b/>
          <w:bCs/>
          <w:sz w:val="28"/>
          <w:szCs w:val="28"/>
          <w:u w:val="single"/>
        </w:rPr>
        <w:lastRenderedPageBreak/>
        <w:t>Table of Content</w:t>
      </w:r>
    </w:p>
    <w:tbl>
      <w:tblPr>
        <w:tblStyle w:val="TableGrid"/>
        <w:tblpPr w:leftFromText="180" w:rightFromText="180" w:vertAnchor="text" w:horzAnchor="margin" w:tblpY="311"/>
        <w:tblW w:w="0" w:type="auto"/>
        <w:tblLook w:val="04A0" w:firstRow="1" w:lastRow="0" w:firstColumn="1" w:lastColumn="0" w:noHBand="0" w:noVBand="1"/>
      </w:tblPr>
      <w:tblGrid>
        <w:gridCol w:w="1795"/>
        <w:gridCol w:w="5902"/>
        <w:gridCol w:w="1313"/>
      </w:tblGrid>
      <w:tr w:rsidR="0014500A" w:rsidRPr="008C3829" w14:paraId="0716C1E0" w14:textId="77777777" w:rsidTr="001D213C">
        <w:trPr>
          <w:trHeight w:val="722"/>
        </w:trPr>
        <w:tc>
          <w:tcPr>
            <w:tcW w:w="1795" w:type="dxa"/>
          </w:tcPr>
          <w:p w14:paraId="27F977A6" w14:textId="77777777" w:rsidR="0014500A" w:rsidRPr="008C3829" w:rsidRDefault="0014500A" w:rsidP="001D213C">
            <w:pPr>
              <w:spacing w:line="360" w:lineRule="auto"/>
              <w:jc w:val="center"/>
              <w:rPr>
                <w:b/>
                <w:bCs/>
                <w:sz w:val="28"/>
                <w:szCs w:val="28"/>
              </w:rPr>
            </w:pPr>
            <w:r>
              <w:rPr>
                <w:b/>
                <w:bCs/>
                <w:sz w:val="28"/>
                <w:szCs w:val="28"/>
              </w:rPr>
              <w:t>Chapter No.</w:t>
            </w:r>
          </w:p>
        </w:tc>
        <w:tc>
          <w:tcPr>
            <w:tcW w:w="5902" w:type="dxa"/>
          </w:tcPr>
          <w:p w14:paraId="286FE4BC" w14:textId="77777777" w:rsidR="0014500A" w:rsidRPr="008C3829" w:rsidRDefault="0014500A" w:rsidP="001D213C">
            <w:pPr>
              <w:spacing w:line="360" w:lineRule="auto"/>
              <w:jc w:val="center"/>
              <w:rPr>
                <w:b/>
                <w:bCs/>
                <w:sz w:val="28"/>
                <w:szCs w:val="28"/>
              </w:rPr>
            </w:pPr>
            <w:r>
              <w:rPr>
                <w:b/>
                <w:bCs/>
                <w:sz w:val="28"/>
                <w:szCs w:val="28"/>
              </w:rPr>
              <w:t>Title</w:t>
            </w:r>
          </w:p>
        </w:tc>
        <w:tc>
          <w:tcPr>
            <w:tcW w:w="1313" w:type="dxa"/>
          </w:tcPr>
          <w:p w14:paraId="67A6DA6F" w14:textId="77777777" w:rsidR="0014500A" w:rsidRPr="008C3829" w:rsidRDefault="0014500A" w:rsidP="001D213C">
            <w:pPr>
              <w:spacing w:line="360" w:lineRule="auto"/>
              <w:jc w:val="center"/>
              <w:rPr>
                <w:sz w:val="28"/>
                <w:szCs w:val="28"/>
              </w:rPr>
            </w:pPr>
            <w:r w:rsidRPr="008C3829">
              <w:rPr>
                <w:b/>
                <w:bCs/>
                <w:sz w:val="28"/>
                <w:szCs w:val="28"/>
              </w:rPr>
              <w:t>Page No</w:t>
            </w:r>
            <w:r w:rsidRPr="008C3829">
              <w:rPr>
                <w:sz w:val="28"/>
                <w:szCs w:val="28"/>
              </w:rPr>
              <w:t>.</w:t>
            </w:r>
          </w:p>
        </w:tc>
      </w:tr>
      <w:tr w:rsidR="0014500A" w:rsidRPr="008C3829" w14:paraId="5AA613A1" w14:textId="77777777" w:rsidTr="001D213C">
        <w:trPr>
          <w:trHeight w:val="700"/>
        </w:trPr>
        <w:tc>
          <w:tcPr>
            <w:tcW w:w="1795" w:type="dxa"/>
          </w:tcPr>
          <w:p w14:paraId="0F1850EC" w14:textId="77777777" w:rsidR="0014500A" w:rsidRPr="008673CE" w:rsidRDefault="0014500A" w:rsidP="001D213C">
            <w:pPr>
              <w:spacing w:line="360" w:lineRule="auto"/>
              <w:jc w:val="center"/>
              <w:rPr>
                <w:b/>
                <w:bCs/>
                <w:sz w:val="28"/>
                <w:szCs w:val="28"/>
              </w:rPr>
            </w:pPr>
            <w:r w:rsidRPr="008673CE">
              <w:rPr>
                <w:b/>
                <w:bCs/>
                <w:sz w:val="28"/>
                <w:szCs w:val="28"/>
              </w:rPr>
              <w:t>1</w:t>
            </w:r>
          </w:p>
        </w:tc>
        <w:tc>
          <w:tcPr>
            <w:tcW w:w="5902" w:type="dxa"/>
          </w:tcPr>
          <w:p w14:paraId="32E51719" w14:textId="77777777" w:rsidR="0014500A" w:rsidRPr="008673CE" w:rsidRDefault="0014500A" w:rsidP="001D213C">
            <w:pPr>
              <w:spacing w:line="360" w:lineRule="auto"/>
              <w:rPr>
                <w:b/>
                <w:bCs/>
                <w:sz w:val="28"/>
                <w:szCs w:val="28"/>
              </w:rPr>
            </w:pPr>
            <w:r w:rsidRPr="008673CE">
              <w:rPr>
                <w:b/>
                <w:bCs/>
                <w:sz w:val="28"/>
                <w:szCs w:val="28"/>
              </w:rPr>
              <w:t>Introduction to Translyze</w:t>
            </w:r>
          </w:p>
          <w:p w14:paraId="19B3D7C0" w14:textId="77777777" w:rsidR="0014500A" w:rsidRPr="008673CE" w:rsidRDefault="0014500A" w:rsidP="0014500A">
            <w:pPr>
              <w:pStyle w:val="ListParagraph"/>
              <w:widowControl w:val="0"/>
              <w:numPr>
                <w:ilvl w:val="1"/>
                <w:numId w:val="31"/>
              </w:numPr>
              <w:autoSpaceDE w:val="0"/>
              <w:autoSpaceDN w:val="0"/>
              <w:spacing w:line="360" w:lineRule="auto"/>
              <w:contextualSpacing w:val="0"/>
              <w:rPr>
                <w:b/>
                <w:bCs/>
                <w:sz w:val="28"/>
                <w:szCs w:val="28"/>
              </w:rPr>
            </w:pPr>
            <w:r w:rsidRPr="008673CE">
              <w:rPr>
                <w:b/>
                <w:bCs/>
                <w:sz w:val="28"/>
                <w:szCs w:val="28"/>
              </w:rPr>
              <w:t>Objective</w:t>
            </w:r>
          </w:p>
          <w:p w14:paraId="2368A709" w14:textId="77777777" w:rsidR="0014500A" w:rsidRPr="008673CE" w:rsidRDefault="0014500A" w:rsidP="0014500A">
            <w:pPr>
              <w:pStyle w:val="ListParagraph"/>
              <w:widowControl w:val="0"/>
              <w:numPr>
                <w:ilvl w:val="1"/>
                <w:numId w:val="31"/>
              </w:numPr>
              <w:autoSpaceDE w:val="0"/>
              <w:autoSpaceDN w:val="0"/>
              <w:spacing w:line="360" w:lineRule="auto"/>
              <w:contextualSpacing w:val="0"/>
              <w:rPr>
                <w:b/>
                <w:bCs/>
                <w:sz w:val="28"/>
                <w:szCs w:val="28"/>
              </w:rPr>
            </w:pPr>
            <w:r w:rsidRPr="008673CE">
              <w:rPr>
                <w:b/>
                <w:bCs/>
                <w:sz w:val="28"/>
                <w:szCs w:val="28"/>
              </w:rPr>
              <w:t>Introduction</w:t>
            </w:r>
          </w:p>
          <w:p w14:paraId="00DCC649" w14:textId="77777777" w:rsidR="0014500A" w:rsidRPr="008673CE" w:rsidRDefault="0014500A" w:rsidP="0014500A">
            <w:pPr>
              <w:pStyle w:val="ListParagraph"/>
              <w:widowControl w:val="0"/>
              <w:numPr>
                <w:ilvl w:val="1"/>
                <w:numId w:val="31"/>
              </w:numPr>
              <w:autoSpaceDE w:val="0"/>
              <w:autoSpaceDN w:val="0"/>
              <w:spacing w:line="360" w:lineRule="auto"/>
              <w:contextualSpacing w:val="0"/>
              <w:rPr>
                <w:b/>
                <w:bCs/>
                <w:sz w:val="28"/>
                <w:szCs w:val="28"/>
              </w:rPr>
            </w:pPr>
            <w:r w:rsidRPr="008673CE">
              <w:rPr>
                <w:b/>
                <w:bCs/>
                <w:sz w:val="28"/>
                <w:szCs w:val="28"/>
              </w:rPr>
              <w:t>Problem Statement</w:t>
            </w:r>
          </w:p>
        </w:tc>
        <w:tc>
          <w:tcPr>
            <w:tcW w:w="1313" w:type="dxa"/>
          </w:tcPr>
          <w:p w14:paraId="30AF92F8" w14:textId="77777777" w:rsidR="0014500A" w:rsidRPr="008C3829" w:rsidRDefault="0014500A" w:rsidP="001D213C">
            <w:pPr>
              <w:spacing w:line="360" w:lineRule="auto"/>
              <w:jc w:val="center"/>
              <w:rPr>
                <w:sz w:val="28"/>
                <w:szCs w:val="28"/>
              </w:rPr>
            </w:pPr>
            <w:r>
              <w:rPr>
                <w:sz w:val="28"/>
                <w:szCs w:val="28"/>
              </w:rPr>
              <w:t>1-3</w:t>
            </w:r>
          </w:p>
        </w:tc>
      </w:tr>
      <w:tr w:rsidR="0014500A" w:rsidRPr="008C3829" w14:paraId="36F5C036" w14:textId="77777777" w:rsidTr="001D213C">
        <w:trPr>
          <w:trHeight w:val="722"/>
        </w:trPr>
        <w:tc>
          <w:tcPr>
            <w:tcW w:w="1795" w:type="dxa"/>
          </w:tcPr>
          <w:p w14:paraId="304BDD2C" w14:textId="77777777" w:rsidR="0014500A" w:rsidRPr="008673CE" w:rsidRDefault="0014500A" w:rsidP="001D213C">
            <w:pPr>
              <w:spacing w:line="360" w:lineRule="auto"/>
              <w:jc w:val="center"/>
              <w:rPr>
                <w:b/>
                <w:bCs/>
                <w:sz w:val="28"/>
                <w:szCs w:val="28"/>
              </w:rPr>
            </w:pPr>
            <w:r w:rsidRPr="008673CE">
              <w:rPr>
                <w:b/>
                <w:bCs/>
                <w:sz w:val="28"/>
                <w:szCs w:val="28"/>
              </w:rPr>
              <w:t>2</w:t>
            </w:r>
          </w:p>
        </w:tc>
        <w:tc>
          <w:tcPr>
            <w:tcW w:w="5902" w:type="dxa"/>
          </w:tcPr>
          <w:p w14:paraId="69709C53" w14:textId="77777777" w:rsidR="0014500A" w:rsidRPr="00D940D3" w:rsidRDefault="0014500A" w:rsidP="001D213C">
            <w:pPr>
              <w:spacing w:line="360" w:lineRule="auto"/>
              <w:rPr>
                <w:rFonts w:eastAsia="Calibri"/>
                <w:b/>
                <w:bCs/>
                <w:sz w:val="28"/>
                <w:szCs w:val="28"/>
              </w:rPr>
            </w:pPr>
            <w:r w:rsidRPr="00D940D3">
              <w:rPr>
                <w:rFonts w:eastAsia="Calibri"/>
                <w:b/>
                <w:bCs/>
                <w:sz w:val="28"/>
                <w:szCs w:val="28"/>
              </w:rPr>
              <w:t>Software Requirement Specifications</w:t>
            </w:r>
          </w:p>
          <w:p w14:paraId="202A16F6"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sidRPr="00D940D3">
              <w:rPr>
                <w:rFonts w:eastAsia="Calibri"/>
                <w:b/>
                <w:bCs/>
                <w:sz w:val="28"/>
                <w:szCs w:val="28"/>
              </w:rPr>
              <w:t>Introduction</w:t>
            </w:r>
          </w:p>
          <w:p w14:paraId="09BFAA0C"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Functional Requirements</w:t>
            </w:r>
          </w:p>
          <w:p w14:paraId="18EB3733"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Non-Functional Requirements</w:t>
            </w:r>
          </w:p>
          <w:p w14:paraId="12B152C8"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System Architecture</w:t>
            </w:r>
          </w:p>
          <w:p w14:paraId="37C17F6D"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Design Constraints</w:t>
            </w:r>
          </w:p>
          <w:p w14:paraId="154237FD" w14:textId="77777777" w:rsidR="0014500A"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Assumption and Dependencies</w:t>
            </w:r>
          </w:p>
          <w:p w14:paraId="286AB203" w14:textId="77777777" w:rsidR="0014500A" w:rsidRPr="00D940D3" w:rsidRDefault="0014500A" w:rsidP="0014500A">
            <w:pPr>
              <w:pStyle w:val="ListParagraph"/>
              <w:widowControl w:val="0"/>
              <w:numPr>
                <w:ilvl w:val="1"/>
                <w:numId w:val="32"/>
              </w:numPr>
              <w:autoSpaceDE w:val="0"/>
              <w:autoSpaceDN w:val="0"/>
              <w:spacing w:line="360" w:lineRule="auto"/>
              <w:ind w:left="797" w:hanging="437"/>
              <w:contextualSpacing w:val="0"/>
              <w:rPr>
                <w:rFonts w:eastAsia="Calibri"/>
                <w:b/>
                <w:bCs/>
                <w:sz w:val="28"/>
                <w:szCs w:val="28"/>
              </w:rPr>
            </w:pPr>
            <w:r>
              <w:rPr>
                <w:rFonts w:eastAsia="Calibri"/>
                <w:b/>
                <w:bCs/>
                <w:sz w:val="28"/>
                <w:szCs w:val="28"/>
              </w:rPr>
              <w:t>Appendices</w:t>
            </w:r>
          </w:p>
        </w:tc>
        <w:tc>
          <w:tcPr>
            <w:tcW w:w="1313" w:type="dxa"/>
          </w:tcPr>
          <w:p w14:paraId="203BF369" w14:textId="77777777" w:rsidR="0014500A" w:rsidRPr="008C3829" w:rsidRDefault="0014500A" w:rsidP="001D213C">
            <w:pPr>
              <w:spacing w:line="360" w:lineRule="auto"/>
              <w:jc w:val="center"/>
              <w:rPr>
                <w:sz w:val="28"/>
                <w:szCs w:val="28"/>
              </w:rPr>
            </w:pPr>
            <w:r>
              <w:rPr>
                <w:sz w:val="28"/>
                <w:szCs w:val="28"/>
              </w:rPr>
              <w:t>4-6</w:t>
            </w:r>
          </w:p>
        </w:tc>
      </w:tr>
      <w:tr w:rsidR="0014500A" w:rsidRPr="008C3829" w14:paraId="40AEFCBF" w14:textId="77777777" w:rsidTr="001D213C">
        <w:trPr>
          <w:trHeight w:val="722"/>
        </w:trPr>
        <w:tc>
          <w:tcPr>
            <w:tcW w:w="1795" w:type="dxa"/>
          </w:tcPr>
          <w:p w14:paraId="63263E4D" w14:textId="3E5996A5" w:rsidR="008C72DB" w:rsidRPr="008673CE" w:rsidRDefault="008C72DB" w:rsidP="008C72DB">
            <w:pPr>
              <w:spacing w:line="360" w:lineRule="auto"/>
              <w:jc w:val="center"/>
              <w:rPr>
                <w:b/>
                <w:bCs/>
                <w:sz w:val="28"/>
                <w:szCs w:val="28"/>
              </w:rPr>
            </w:pPr>
            <w:r>
              <w:rPr>
                <w:b/>
                <w:bCs/>
                <w:sz w:val="28"/>
                <w:szCs w:val="28"/>
              </w:rPr>
              <w:t>3</w:t>
            </w:r>
          </w:p>
        </w:tc>
        <w:tc>
          <w:tcPr>
            <w:tcW w:w="5902" w:type="dxa"/>
          </w:tcPr>
          <w:p w14:paraId="4D31016A" w14:textId="77777777" w:rsidR="0014500A" w:rsidRPr="00811D31" w:rsidRDefault="0014500A" w:rsidP="001D213C">
            <w:pPr>
              <w:spacing w:line="360" w:lineRule="auto"/>
              <w:rPr>
                <w:b/>
                <w:bCs/>
                <w:sz w:val="28"/>
                <w:szCs w:val="28"/>
              </w:rPr>
            </w:pPr>
            <w:r>
              <w:rPr>
                <w:b/>
                <w:bCs/>
                <w:sz w:val="28"/>
                <w:szCs w:val="28"/>
              </w:rPr>
              <w:t>Implementation and Results</w:t>
            </w:r>
          </w:p>
        </w:tc>
        <w:tc>
          <w:tcPr>
            <w:tcW w:w="1313" w:type="dxa"/>
          </w:tcPr>
          <w:p w14:paraId="6C10197F" w14:textId="01671B73" w:rsidR="0014500A" w:rsidRPr="008C3829" w:rsidRDefault="00014C35" w:rsidP="001D213C">
            <w:pPr>
              <w:spacing w:line="360" w:lineRule="auto"/>
              <w:jc w:val="center"/>
              <w:rPr>
                <w:sz w:val="28"/>
                <w:szCs w:val="28"/>
              </w:rPr>
            </w:pPr>
            <w:r>
              <w:rPr>
                <w:sz w:val="28"/>
                <w:szCs w:val="28"/>
              </w:rPr>
              <w:t>7</w:t>
            </w:r>
            <w:r w:rsidR="0014500A">
              <w:rPr>
                <w:sz w:val="28"/>
                <w:szCs w:val="28"/>
              </w:rPr>
              <w:t>-</w:t>
            </w:r>
            <w:r>
              <w:rPr>
                <w:sz w:val="28"/>
                <w:szCs w:val="28"/>
              </w:rPr>
              <w:t>9</w:t>
            </w:r>
          </w:p>
        </w:tc>
      </w:tr>
      <w:tr w:rsidR="0014500A" w:rsidRPr="008C3829" w14:paraId="1F2B4E37" w14:textId="77777777" w:rsidTr="001D213C">
        <w:trPr>
          <w:trHeight w:val="722"/>
        </w:trPr>
        <w:tc>
          <w:tcPr>
            <w:tcW w:w="1795" w:type="dxa"/>
          </w:tcPr>
          <w:p w14:paraId="1422FC89" w14:textId="0BE08C8B" w:rsidR="0014500A" w:rsidRPr="008673CE" w:rsidRDefault="008C72DB" w:rsidP="001D213C">
            <w:pPr>
              <w:spacing w:line="360" w:lineRule="auto"/>
              <w:jc w:val="center"/>
              <w:rPr>
                <w:b/>
                <w:bCs/>
                <w:sz w:val="28"/>
                <w:szCs w:val="28"/>
              </w:rPr>
            </w:pPr>
            <w:r>
              <w:rPr>
                <w:b/>
                <w:bCs/>
                <w:sz w:val="28"/>
                <w:szCs w:val="28"/>
              </w:rPr>
              <w:t>4</w:t>
            </w:r>
          </w:p>
        </w:tc>
        <w:tc>
          <w:tcPr>
            <w:tcW w:w="5902" w:type="dxa"/>
          </w:tcPr>
          <w:p w14:paraId="1D3EE2BF" w14:textId="77777777" w:rsidR="0014500A" w:rsidRPr="008C3829" w:rsidRDefault="0014500A" w:rsidP="001D213C">
            <w:pPr>
              <w:spacing w:line="360" w:lineRule="auto"/>
              <w:rPr>
                <w:b/>
                <w:bCs/>
                <w:sz w:val="28"/>
                <w:szCs w:val="28"/>
              </w:rPr>
            </w:pPr>
            <w:r>
              <w:rPr>
                <w:b/>
                <w:bCs/>
                <w:sz w:val="28"/>
                <w:szCs w:val="28"/>
              </w:rPr>
              <w:t>Conclusion</w:t>
            </w:r>
          </w:p>
        </w:tc>
        <w:tc>
          <w:tcPr>
            <w:tcW w:w="1313" w:type="dxa"/>
          </w:tcPr>
          <w:p w14:paraId="108D7E19" w14:textId="58BE8B05" w:rsidR="0014500A" w:rsidRPr="008C3829" w:rsidRDefault="00014C35" w:rsidP="001D213C">
            <w:pPr>
              <w:spacing w:line="360" w:lineRule="auto"/>
              <w:jc w:val="center"/>
              <w:rPr>
                <w:sz w:val="28"/>
                <w:szCs w:val="28"/>
              </w:rPr>
            </w:pPr>
            <w:r>
              <w:rPr>
                <w:sz w:val="28"/>
                <w:szCs w:val="28"/>
              </w:rPr>
              <w:t>9-10</w:t>
            </w:r>
          </w:p>
        </w:tc>
      </w:tr>
      <w:tr w:rsidR="0014500A" w:rsidRPr="008C3829" w14:paraId="33522616" w14:textId="77777777" w:rsidTr="001D213C">
        <w:trPr>
          <w:trHeight w:val="700"/>
        </w:trPr>
        <w:tc>
          <w:tcPr>
            <w:tcW w:w="1795" w:type="dxa"/>
          </w:tcPr>
          <w:p w14:paraId="5B64523F" w14:textId="7CCF7340" w:rsidR="0014500A" w:rsidRPr="008673CE" w:rsidRDefault="008C72DB" w:rsidP="001D213C">
            <w:pPr>
              <w:spacing w:line="360" w:lineRule="auto"/>
              <w:jc w:val="center"/>
              <w:rPr>
                <w:b/>
                <w:bCs/>
                <w:sz w:val="28"/>
                <w:szCs w:val="28"/>
              </w:rPr>
            </w:pPr>
            <w:r>
              <w:rPr>
                <w:b/>
                <w:bCs/>
                <w:sz w:val="28"/>
                <w:szCs w:val="28"/>
              </w:rPr>
              <w:t>5</w:t>
            </w:r>
          </w:p>
        </w:tc>
        <w:tc>
          <w:tcPr>
            <w:tcW w:w="5902" w:type="dxa"/>
          </w:tcPr>
          <w:p w14:paraId="32B4128E" w14:textId="77777777" w:rsidR="0014500A" w:rsidRPr="008C3829" w:rsidRDefault="0014500A" w:rsidP="001D213C">
            <w:pPr>
              <w:spacing w:line="360" w:lineRule="auto"/>
              <w:rPr>
                <w:b/>
                <w:bCs/>
                <w:sz w:val="28"/>
                <w:szCs w:val="28"/>
              </w:rPr>
            </w:pPr>
            <w:r>
              <w:rPr>
                <w:b/>
                <w:bCs/>
                <w:sz w:val="28"/>
                <w:szCs w:val="28"/>
              </w:rPr>
              <w:t>Limitations</w:t>
            </w:r>
          </w:p>
        </w:tc>
        <w:tc>
          <w:tcPr>
            <w:tcW w:w="1313" w:type="dxa"/>
          </w:tcPr>
          <w:p w14:paraId="413898FE" w14:textId="18E23D56" w:rsidR="0014500A" w:rsidRPr="008C3829" w:rsidRDefault="00014C35" w:rsidP="001D213C">
            <w:pPr>
              <w:spacing w:line="360" w:lineRule="auto"/>
              <w:jc w:val="center"/>
              <w:rPr>
                <w:sz w:val="28"/>
                <w:szCs w:val="28"/>
              </w:rPr>
            </w:pPr>
            <w:r>
              <w:rPr>
                <w:sz w:val="28"/>
                <w:szCs w:val="28"/>
              </w:rPr>
              <w:t>11</w:t>
            </w:r>
          </w:p>
        </w:tc>
      </w:tr>
      <w:tr w:rsidR="0014500A" w:rsidRPr="008C3829" w14:paraId="7B8E29AB" w14:textId="77777777" w:rsidTr="001D213C">
        <w:trPr>
          <w:trHeight w:val="700"/>
        </w:trPr>
        <w:tc>
          <w:tcPr>
            <w:tcW w:w="1795" w:type="dxa"/>
          </w:tcPr>
          <w:p w14:paraId="718BDD5A" w14:textId="77777777" w:rsidR="0014500A" w:rsidRDefault="0014500A" w:rsidP="001D213C">
            <w:pPr>
              <w:spacing w:line="360" w:lineRule="auto"/>
              <w:rPr>
                <w:sz w:val="28"/>
                <w:szCs w:val="28"/>
              </w:rPr>
            </w:pPr>
          </w:p>
        </w:tc>
        <w:tc>
          <w:tcPr>
            <w:tcW w:w="5902" w:type="dxa"/>
          </w:tcPr>
          <w:p w14:paraId="1DB7AADA" w14:textId="77777777" w:rsidR="0014500A" w:rsidRDefault="0014500A" w:rsidP="001D213C">
            <w:pPr>
              <w:spacing w:line="360" w:lineRule="auto"/>
              <w:rPr>
                <w:b/>
                <w:bCs/>
                <w:sz w:val="28"/>
                <w:szCs w:val="28"/>
              </w:rPr>
            </w:pPr>
            <w:r>
              <w:rPr>
                <w:b/>
                <w:bCs/>
                <w:sz w:val="28"/>
                <w:szCs w:val="28"/>
              </w:rPr>
              <w:t>References</w:t>
            </w:r>
          </w:p>
        </w:tc>
        <w:tc>
          <w:tcPr>
            <w:tcW w:w="1313" w:type="dxa"/>
          </w:tcPr>
          <w:p w14:paraId="2A222911" w14:textId="5568303C" w:rsidR="0014500A" w:rsidRDefault="0014500A" w:rsidP="001D213C">
            <w:pPr>
              <w:spacing w:line="360" w:lineRule="auto"/>
              <w:jc w:val="center"/>
              <w:rPr>
                <w:sz w:val="28"/>
                <w:szCs w:val="28"/>
              </w:rPr>
            </w:pPr>
            <w:r>
              <w:rPr>
                <w:sz w:val="28"/>
                <w:szCs w:val="28"/>
              </w:rPr>
              <w:t>1</w:t>
            </w:r>
            <w:r w:rsidR="00014C35">
              <w:rPr>
                <w:sz w:val="28"/>
                <w:szCs w:val="28"/>
              </w:rPr>
              <w:t>2</w:t>
            </w:r>
          </w:p>
        </w:tc>
      </w:tr>
    </w:tbl>
    <w:p w14:paraId="17E183AE" w14:textId="77777777" w:rsidR="0014500A" w:rsidRDefault="0014500A" w:rsidP="0014500A">
      <w:pPr>
        <w:pStyle w:val="BodyText"/>
        <w:spacing w:before="7" w:line="360" w:lineRule="auto"/>
        <w:jc w:val="both"/>
        <w:rPr>
          <w:sz w:val="28"/>
          <w:szCs w:val="28"/>
        </w:rPr>
      </w:pPr>
    </w:p>
    <w:p w14:paraId="418555BF" w14:textId="77777777" w:rsidR="0014500A" w:rsidRPr="007F1A6F" w:rsidRDefault="0014500A" w:rsidP="0014500A">
      <w:pPr>
        <w:pStyle w:val="BodyText"/>
        <w:spacing w:before="7" w:line="360" w:lineRule="auto"/>
        <w:jc w:val="both"/>
        <w:rPr>
          <w:sz w:val="28"/>
          <w:szCs w:val="28"/>
        </w:rPr>
        <w:sectPr w:rsidR="0014500A" w:rsidRPr="007F1A6F" w:rsidSect="0014500A">
          <w:type w:val="continuous"/>
          <w:pgSz w:w="11900" w:h="16840"/>
          <w:pgMar w:top="1440" w:right="1440" w:bottom="1440" w:left="1440" w:header="0" w:footer="650" w:gutter="0"/>
          <w:pgNumType w:fmt="upperRoman"/>
          <w:cols w:space="720"/>
        </w:sectPr>
      </w:pPr>
    </w:p>
    <w:p w14:paraId="33374852" w14:textId="77777777" w:rsidR="0014500A" w:rsidRPr="008C3829" w:rsidRDefault="0014500A" w:rsidP="0014500A">
      <w:pPr>
        <w:spacing w:line="360" w:lineRule="auto"/>
        <w:jc w:val="both"/>
        <w:rPr>
          <w:sz w:val="28"/>
          <w:szCs w:val="28"/>
        </w:rPr>
      </w:pPr>
    </w:p>
    <w:p w14:paraId="6ADE33A6" w14:textId="77777777" w:rsidR="0014500A" w:rsidRPr="008C3829" w:rsidRDefault="0014500A" w:rsidP="0014500A">
      <w:pPr>
        <w:spacing w:line="360" w:lineRule="auto"/>
        <w:rPr>
          <w:sz w:val="28"/>
          <w:szCs w:val="28"/>
        </w:rPr>
      </w:pPr>
    </w:p>
    <w:p w14:paraId="69705A8B" w14:textId="77777777" w:rsidR="0014500A" w:rsidRPr="008C3829" w:rsidRDefault="0014500A" w:rsidP="0014500A">
      <w:pPr>
        <w:spacing w:line="360" w:lineRule="auto"/>
        <w:rPr>
          <w:sz w:val="28"/>
          <w:szCs w:val="28"/>
        </w:rPr>
      </w:pPr>
    </w:p>
    <w:p w14:paraId="164E6E6D" w14:textId="77777777" w:rsidR="0014500A" w:rsidRPr="008C3829" w:rsidRDefault="0014500A" w:rsidP="0014500A">
      <w:pPr>
        <w:spacing w:line="360" w:lineRule="auto"/>
        <w:rPr>
          <w:sz w:val="28"/>
          <w:szCs w:val="28"/>
        </w:rPr>
      </w:pPr>
    </w:p>
    <w:p w14:paraId="59EEFC99" w14:textId="77777777" w:rsidR="0014500A" w:rsidRPr="008C3829" w:rsidRDefault="0014500A" w:rsidP="0014500A">
      <w:pPr>
        <w:tabs>
          <w:tab w:val="left" w:pos="1925"/>
        </w:tabs>
        <w:spacing w:line="360" w:lineRule="auto"/>
        <w:rPr>
          <w:sz w:val="28"/>
          <w:szCs w:val="28"/>
        </w:rPr>
        <w:sectPr w:rsidR="0014500A" w:rsidRPr="008C3829" w:rsidSect="0014500A">
          <w:type w:val="continuous"/>
          <w:pgSz w:w="11900" w:h="16840"/>
          <w:pgMar w:top="1440" w:right="1440" w:bottom="1440" w:left="1440" w:header="0" w:footer="650" w:gutter="0"/>
          <w:cols w:space="720"/>
        </w:sectPr>
      </w:pPr>
    </w:p>
    <w:p w14:paraId="0D0E4C03" w14:textId="77777777" w:rsidR="003C0211" w:rsidRPr="003C0211" w:rsidRDefault="003C0211" w:rsidP="003C0211">
      <w:pPr>
        <w:pStyle w:val="ListParagraph"/>
        <w:numPr>
          <w:ilvl w:val="0"/>
          <w:numId w:val="33"/>
        </w:numPr>
        <w:spacing w:line="360" w:lineRule="auto"/>
        <w:ind w:left="180"/>
        <w:rPr>
          <w:rFonts w:eastAsia="Calibri"/>
          <w:b/>
          <w:bCs/>
          <w:sz w:val="28"/>
          <w:szCs w:val="28"/>
        </w:rPr>
      </w:pPr>
      <w:r w:rsidRPr="003C0211">
        <w:rPr>
          <w:rFonts w:eastAsia="Calibri"/>
          <w:b/>
          <w:bCs/>
          <w:sz w:val="28"/>
          <w:szCs w:val="28"/>
        </w:rPr>
        <w:lastRenderedPageBreak/>
        <w:t>INTRODUCTION TO STRESS LEVEL PREDICTION</w:t>
      </w:r>
    </w:p>
    <w:p w14:paraId="479A9BCF" w14:textId="47B9430D" w:rsidR="003C0211" w:rsidRPr="003C0211" w:rsidRDefault="003C0211" w:rsidP="003C0211">
      <w:pPr>
        <w:pStyle w:val="ListParagraph"/>
        <w:numPr>
          <w:ilvl w:val="1"/>
          <w:numId w:val="34"/>
        </w:numPr>
        <w:spacing w:line="360" w:lineRule="auto"/>
        <w:ind w:left="450"/>
        <w:rPr>
          <w:rFonts w:eastAsia="Calibri"/>
          <w:b/>
          <w:bCs/>
          <w:sz w:val="28"/>
          <w:szCs w:val="28"/>
        </w:rPr>
      </w:pPr>
      <w:r w:rsidRPr="003C0211">
        <w:rPr>
          <w:rFonts w:eastAsia="Calibri"/>
          <w:b/>
          <w:bCs/>
          <w:sz w:val="28"/>
          <w:szCs w:val="28"/>
        </w:rPr>
        <w:t>O</w:t>
      </w:r>
      <w:r>
        <w:rPr>
          <w:rFonts w:eastAsia="Calibri"/>
          <w:b/>
          <w:bCs/>
          <w:sz w:val="28"/>
          <w:szCs w:val="28"/>
        </w:rPr>
        <w:t>bjective</w:t>
      </w:r>
    </w:p>
    <w:p w14:paraId="11582619" w14:textId="77777777" w:rsidR="003C0211" w:rsidRPr="003C0211" w:rsidRDefault="003C0211" w:rsidP="003C0211">
      <w:pPr>
        <w:spacing w:line="360" w:lineRule="auto"/>
        <w:rPr>
          <w:rFonts w:eastAsia="Calibri"/>
          <w:szCs w:val="24"/>
        </w:rPr>
      </w:pPr>
      <w:r w:rsidRPr="003C0211">
        <w:rPr>
          <w:rFonts w:eastAsia="Calibri"/>
          <w:szCs w:val="24"/>
        </w:rPr>
        <w:t xml:space="preserve">The primary objective of the </w:t>
      </w:r>
      <w:r w:rsidRPr="003C0211">
        <w:rPr>
          <w:rFonts w:eastAsia="Calibri"/>
          <w:b/>
          <w:bCs/>
          <w:szCs w:val="24"/>
        </w:rPr>
        <w:t>Stress Level Prediction</w:t>
      </w:r>
      <w:r w:rsidRPr="003C0211">
        <w:rPr>
          <w:rFonts w:eastAsia="Calibri"/>
          <w:szCs w:val="24"/>
        </w:rPr>
        <w:t xml:space="preserve"> Application is to provide users with an efficient and accessible tool for monitoring their stress levels. By leveraging machine learning, this application simplifies the process of stress assessment using physiological and activity-based parameters such as humidity, body temperature, and step count. The project aims to empower users with real-time insights, promoting proactive health management in a seamless and user-friendly manner.</w:t>
      </w:r>
    </w:p>
    <w:p w14:paraId="7DBA5502" w14:textId="77777777" w:rsidR="003C0211" w:rsidRPr="003C0211" w:rsidRDefault="003C0211" w:rsidP="003C0211">
      <w:pPr>
        <w:spacing w:line="360" w:lineRule="auto"/>
        <w:rPr>
          <w:rFonts w:eastAsia="Calibri"/>
          <w:szCs w:val="24"/>
        </w:rPr>
      </w:pPr>
      <w:r w:rsidRPr="003C0211">
        <w:rPr>
          <w:rFonts w:eastAsia="Calibri"/>
          <w:szCs w:val="24"/>
        </w:rPr>
        <w:t>The specific goals of this project are:</w:t>
      </w:r>
    </w:p>
    <w:p w14:paraId="705C3C50" w14:textId="77777777" w:rsidR="003C0211" w:rsidRPr="003C0211" w:rsidRDefault="003C0211" w:rsidP="003C0211">
      <w:pPr>
        <w:pStyle w:val="ListParagraph"/>
        <w:numPr>
          <w:ilvl w:val="0"/>
          <w:numId w:val="35"/>
        </w:numPr>
        <w:spacing w:line="360" w:lineRule="auto"/>
        <w:rPr>
          <w:rFonts w:eastAsia="Calibri"/>
          <w:szCs w:val="24"/>
        </w:rPr>
      </w:pPr>
      <w:r w:rsidRPr="003C0211">
        <w:rPr>
          <w:rFonts w:eastAsia="Calibri"/>
          <w:b/>
          <w:bCs/>
          <w:szCs w:val="24"/>
        </w:rPr>
        <w:t>Accurate Stress Estimation:</w:t>
      </w:r>
      <w:r w:rsidRPr="003C0211">
        <w:rPr>
          <w:rFonts w:eastAsia="Calibri"/>
          <w:szCs w:val="24"/>
        </w:rPr>
        <w:t xml:space="preserve"> Utilize a pre-trained machine learning model to predict stress levels with high accuracy.</w:t>
      </w:r>
    </w:p>
    <w:p w14:paraId="1D82BC61" w14:textId="77777777" w:rsidR="003C0211" w:rsidRPr="003C0211" w:rsidRDefault="003C0211" w:rsidP="003C0211">
      <w:pPr>
        <w:pStyle w:val="ListParagraph"/>
        <w:numPr>
          <w:ilvl w:val="0"/>
          <w:numId w:val="35"/>
        </w:numPr>
        <w:spacing w:line="360" w:lineRule="auto"/>
        <w:rPr>
          <w:rFonts w:eastAsia="Calibri"/>
          <w:szCs w:val="24"/>
        </w:rPr>
      </w:pPr>
      <w:r w:rsidRPr="003C0211">
        <w:rPr>
          <w:rFonts w:eastAsia="Calibri"/>
          <w:b/>
          <w:bCs/>
          <w:szCs w:val="24"/>
        </w:rPr>
        <w:t>Intuitive User Interface:</w:t>
      </w:r>
      <w:r w:rsidRPr="003C0211">
        <w:rPr>
          <w:rFonts w:eastAsia="Calibri"/>
          <w:szCs w:val="24"/>
        </w:rPr>
        <w:t xml:space="preserve"> Build a simple, interactive interface using Streamlit for ease of use across diverse user groups.</w:t>
      </w:r>
    </w:p>
    <w:p w14:paraId="3B819DB2" w14:textId="77777777" w:rsidR="003C0211" w:rsidRPr="003C0211" w:rsidRDefault="003C0211" w:rsidP="003C0211">
      <w:pPr>
        <w:pStyle w:val="ListParagraph"/>
        <w:numPr>
          <w:ilvl w:val="0"/>
          <w:numId w:val="35"/>
        </w:numPr>
        <w:spacing w:line="360" w:lineRule="auto"/>
        <w:rPr>
          <w:rFonts w:eastAsia="Calibri"/>
          <w:szCs w:val="24"/>
        </w:rPr>
      </w:pPr>
      <w:r w:rsidRPr="003C0211">
        <w:rPr>
          <w:rFonts w:eastAsia="Calibri"/>
          <w:b/>
          <w:bCs/>
          <w:szCs w:val="24"/>
        </w:rPr>
        <w:t>Real-Time Feedback:</w:t>
      </w:r>
      <w:r w:rsidRPr="003C0211">
        <w:rPr>
          <w:rFonts w:eastAsia="Calibri"/>
          <w:szCs w:val="24"/>
        </w:rPr>
        <w:t xml:space="preserve"> Provide instant results based on user inputs, enabling quick assessment of stress levels.</w:t>
      </w:r>
    </w:p>
    <w:p w14:paraId="768B81F0" w14:textId="77777777" w:rsidR="003C0211" w:rsidRPr="003C0211" w:rsidRDefault="003C0211" w:rsidP="003C0211">
      <w:pPr>
        <w:pStyle w:val="ListParagraph"/>
        <w:numPr>
          <w:ilvl w:val="0"/>
          <w:numId w:val="35"/>
        </w:numPr>
        <w:spacing w:line="360" w:lineRule="auto"/>
        <w:rPr>
          <w:rFonts w:eastAsia="Calibri"/>
          <w:szCs w:val="24"/>
        </w:rPr>
      </w:pPr>
      <w:r w:rsidRPr="003C0211">
        <w:rPr>
          <w:rFonts w:eastAsia="Calibri"/>
          <w:b/>
          <w:bCs/>
          <w:szCs w:val="24"/>
        </w:rPr>
        <w:t>Efficiency and Accessibility:</w:t>
      </w:r>
      <w:r w:rsidRPr="003C0211">
        <w:rPr>
          <w:rFonts w:eastAsia="Calibri"/>
          <w:szCs w:val="24"/>
        </w:rPr>
        <w:t xml:space="preserve"> Ensure the application runs efficiently with minimal computational overhead.</w:t>
      </w:r>
    </w:p>
    <w:p w14:paraId="7A3B5043" w14:textId="77777777" w:rsidR="003C0211" w:rsidRDefault="003C0211" w:rsidP="003C0211">
      <w:pPr>
        <w:pStyle w:val="ListParagraph"/>
        <w:numPr>
          <w:ilvl w:val="0"/>
          <w:numId w:val="35"/>
        </w:numPr>
        <w:spacing w:line="360" w:lineRule="auto"/>
        <w:rPr>
          <w:rFonts w:eastAsia="Calibri"/>
          <w:szCs w:val="24"/>
        </w:rPr>
      </w:pPr>
      <w:r w:rsidRPr="003C0211">
        <w:rPr>
          <w:rFonts w:eastAsia="Calibri"/>
          <w:b/>
          <w:bCs/>
          <w:szCs w:val="24"/>
        </w:rPr>
        <w:t>Health Awareness:</w:t>
      </w:r>
      <w:r w:rsidRPr="003C0211">
        <w:rPr>
          <w:rFonts w:eastAsia="Calibri"/>
          <w:szCs w:val="24"/>
        </w:rPr>
        <w:t xml:space="preserve"> Support users in understanding and addressing stress by delivering actionable insights through data-driven predictions.</w:t>
      </w:r>
    </w:p>
    <w:p w14:paraId="06B8F7AF" w14:textId="77777777" w:rsidR="003C0211" w:rsidRDefault="003C0211" w:rsidP="003C0211">
      <w:pPr>
        <w:pStyle w:val="ListParagraph"/>
        <w:spacing w:line="360" w:lineRule="auto"/>
        <w:ind w:left="540"/>
        <w:rPr>
          <w:rFonts w:eastAsia="Calibri"/>
          <w:szCs w:val="24"/>
        </w:rPr>
      </w:pPr>
    </w:p>
    <w:p w14:paraId="2D64FC4B" w14:textId="346F4064" w:rsidR="003C0211" w:rsidRPr="003C0211" w:rsidRDefault="003C0211" w:rsidP="005779A4">
      <w:pPr>
        <w:pStyle w:val="ListParagraph"/>
        <w:numPr>
          <w:ilvl w:val="1"/>
          <w:numId w:val="34"/>
        </w:numPr>
        <w:spacing w:line="360" w:lineRule="auto"/>
        <w:ind w:left="450"/>
        <w:rPr>
          <w:rFonts w:eastAsia="Calibri"/>
          <w:b/>
          <w:bCs/>
          <w:sz w:val="28"/>
          <w:szCs w:val="28"/>
        </w:rPr>
      </w:pPr>
      <w:r w:rsidRPr="003C0211">
        <w:rPr>
          <w:rFonts w:eastAsia="Calibri"/>
          <w:b/>
          <w:bCs/>
          <w:sz w:val="28"/>
          <w:szCs w:val="28"/>
        </w:rPr>
        <w:t>I</w:t>
      </w:r>
      <w:r>
        <w:rPr>
          <w:rFonts w:eastAsia="Calibri"/>
          <w:b/>
          <w:bCs/>
          <w:sz w:val="28"/>
          <w:szCs w:val="28"/>
        </w:rPr>
        <w:t>ntroduction</w:t>
      </w:r>
    </w:p>
    <w:p w14:paraId="162F821F" w14:textId="77777777" w:rsidR="003C0211" w:rsidRPr="003C0211" w:rsidRDefault="003C0211" w:rsidP="003C0211">
      <w:pPr>
        <w:spacing w:line="360" w:lineRule="auto"/>
        <w:rPr>
          <w:rFonts w:eastAsia="Calibri"/>
          <w:b/>
          <w:bCs/>
          <w:szCs w:val="24"/>
        </w:rPr>
      </w:pPr>
      <w:r w:rsidRPr="003C0211">
        <w:rPr>
          <w:rFonts w:eastAsia="Calibri"/>
          <w:b/>
          <w:bCs/>
          <w:szCs w:val="24"/>
        </w:rPr>
        <w:t>Stress Level Prediction: A Smart Approach to Well-Being</w:t>
      </w:r>
    </w:p>
    <w:p w14:paraId="379F8D91" w14:textId="77777777" w:rsidR="003C0211" w:rsidRPr="003C0211" w:rsidRDefault="003C0211" w:rsidP="003C0211">
      <w:pPr>
        <w:spacing w:line="360" w:lineRule="auto"/>
        <w:rPr>
          <w:rFonts w:eastAsia="Calibri"/>
          <w:szCs w:val="24"/>
        </w:rPr>
      </w:pPr>
      <w:r w:rsidRPr="003C0211">
        <w:rPr>
          <w:rFonts w:eastAsia="Calibri"/>
          <w:szCs w:val="24"/>
        </w:rPr>
        <w:t>Stress has become a significant health concern, impacting individuals across all walks of life. The need for accessible and reliable tools to monitor stress levels has never been greater. The Stress Level Prediction Application emerges as a practical solution, empowering users with insights into their stress conditions through an easy-to-use interface powered by machine learning.</w:t>
      </w:r>
    </w:p>
    <w:p w14:paraId="7F06D741" w14:textId="77777777" w:rsidR="003C0211" w:rsidRPr="003C0211" w:rsidRDefault="003C0211" w:rsidP="003C0211">
      <w:pPr>
        <w:spacing w:line="360" w:lineRule="auto"/>
        <w:rPr>
          <w:rFonts w:eastAsia="Calibri"/>
          <w:szCs w:val="24"/>
        </w:rPr>
      </w:pPr>
      <w:r w:rsidRPr="003C0211">
        <w:rPr>
          <w:rFonts w:eastAsia="Calibri"/>
          <w:szCs w:val="24"/>
        </w:rPr>
        <w:t xml:space="preserve">Whether users want to track daily stress indicators, monitor changes in physical activity, or understand how external factors influence their well-being, this application simplifies the </w:t>
      </w:r>
      <w:r w:rsidRPr="003C0211">
        <w:rPr>
          <w:rFonts w:eastAsia="Calibri"/>
          <w:szCs w:val="24"/>
        </w:rPr>
        <w:lastRenderedPageBreak/>
        <w:t>process. By combining a lightweight machine learning model with a sleek Streamlit interface, the application ensures both accuracy and convenience.</w:t>
      </w:r>
    </w:p>
    <w:p w14:paraId="447CC1D0" w14:textId="77777777" w:rsidR="003C0211" w:rsidRPr="003C0211" w:rsidRDefault="003C0211" w:rsidP="003C0211">
      <w:pPr>
        <w:spacing w:line="360" w:lineRule="auto"/>
        <w:rPr>
          <w:rFonts w:eastAsia="Calibri"/>
          <w:b/>
          <w:bCs/>
          <w:szCs w:val="24"/>
        </w:rPr>
      </w:pPr>
      <w:r w:rsidRPr="003C0211">
        <w:rPr>
          <w:rFonts w:eastAsia="Calibri"/>
          <w:b/>
          <w:bCs/>
          <w:szCs w:val="24"/>
        </w:rPr>
        <w:t>Key Features:</w:t>
      </w:r>
    </w:p>
    <w:p w14:paraId="0124234E" w14:textId="77777777" w:rsidR="003C0211" w:rsidRPr="003C0211" w:rsidRDefault="003C0211" w:rsidP="003C0211">
      <w:pPr>
        <w:pStyle w:val="ListParagraph"/>
        <w:numPr>
          <w:ilvl w:val="0"/>
          <w:numId w:val="36"/>
        </w:numPr>
        <w:spacing w:line="360" w:lineRule="auto"/>
        <w:rPr>
          <w:rFonts w:eastAsia="Calibri"/>
          <w:szCs w:val="24"/>
        </w:rPr>
      </w:pPr>
      <w:r w:rsidRPr="003C0211">
        <w:rPr>
          <w:rFonts w:eastAsia="Calibri"/>
          <w:b/>
          <w:bCs/>
          <w:szCs w:val="24"/>
        </w:rPr>
        <w:t>Stress Level Estimation:</w:t>
      </w:r>
      <w:r w:rsidRPr="003C0211">
        <w:rPr>
          <w:rFonts w:eastAsia="Calibri"/>
          <w:szCs w:val="24"/>
        </w:rPr>
        <w:t xml:space="preserve"> Predicts stress levels (Low, Medium, High) using humidity, body temperature, and step count as inputs.</w:t>
      </w:r>
    </w:p>
    <w:p w14:paraId="626B1989" w14:textId="77777777" w:rsidR="003C0211" w:rsidRPr="003C0211" w:rsidRDefault="003C0211" w:rsidP="003C0211">
      <w:pPr>
        <w:pStyle w:val="ListParagraph"/>
        <w:numPr>
          <w:ilvl w:val="0"/>
          <w:numId w:val="36"/>
        </w:numPr>
        <w:spacing w:line="360" w:lineRule="auto"/>
        <w:rPr>
          <w:rFonts w:eastAsia="Calibri"/>
          <w:szCs w:val="24"/>
        </w:rPr>
      </w:pPr>
      <w:r w:rsidRPr="003C0211">
        <w:rPr>
          <w:rFonts w:eastAsia="Calibri"/>
          <w:b/>
          <w:bCs/>
          <w:szCs w:val="24"/>
        </w:rPr>
        <w:t>Interactive Input Fields:</w:t>
      </w:r>
      <w:r w:rsidRPr="003C0211">
        <w:rPr>
          <w:rFonts w:eastAsia="Calibri"/>
          <w:szCs w:val="24"/>
        </w:rPr>
        <w:t xml:space="preserve"> Offers an intuitive form-based interface for entering parameters.</w:t>
      </w:r>
    </w:p>
    <w:p w14:paraId="41BF916F" w14:textId="77777777" w:rsidR="003C0211" w:rsidRPr="003C0211" w:rsidRDefault="003C0211" w:rsidP="003C0211">
      <w:pPr>
        <w:pStyle w:val="ListParagraph"/>
        <w:numPr>
          <w:ilvl w:val="0"/>
          <w:numId w:val="36"/>
        </w:numPr>
        <w:spacing w:line="360" w:lineRule="auto"/>
        <w:rPr>
          <w:rFonts w:eastAsia="Calibri"/>
          <w:szCs w:val="24"/>
        </w:rPr>
      </w:pPr>
      <w:r w:rsidRPr="003C0211">
        <w:rPr>
          <w:rFonts w:eastAsia="Calibri"/>
          <w:b/>
          <w:bCs/>
          <w:szCs w:val="24"/>
        </w:rPr>
        <w:t>Machine Learning Integration:</w:t>
      </w:r>
      <w:r w:rsidRPr="003C0211">
        <w:rPr>
          <w:rFonts w:eastAsia="Calibri"/>
          <w:szCs w:val="24"/>
        </w:rPr>
        <w:t xml:space="preserve"> Employs a pre-trained model to ensure efficient and accurate predictions.</w:t>
      </w:r>
    </w:p>
    <w:p w14:paraId="6D3B2D82" w14:textId="77777777" w:rsidR="003C0211" w:rsidRPr="003C0211" w:rsidRDefault="003C0211" w:rsidP="003C0211">
      <w:pPr>
        <w:pStyle w:val="ListParagraph"/>
        <w:numPr>
          <w:ilvl w:val="0"/>
          <w:numId w:val="36"/>
        </w:numPr>
        <w:spacing w:line="360" w:lineRule="auto"/>
        <w:rPr>
          <w:rFonts w:eastAsia="Calibri"/>
          <w:szCs w:val="24"/>
        </w:rPr>
      </w:pPr>
      <w:r w:rsidRPr="003C0211">
        <w:rPr>
          <w:rFonts w:eastAsia="Calibri"/>
          <w:b/>
          <w:bCs/>
          <w:szCs w:val="24"/>
        </w:rPr>
        <w:t>Real-Time Feedback:</w:t>
      </w:r>
      <w:r w:rsidRPr="003C0211">
        <w:rPr>
          <w:rFonts w:eastAsia="Calibri"/>
          <w:szCs w:val="24"/>
        </w:rPr>
        <w:t xml:space="preserve"> Delivers immediate stress analysis, fostering proactive health management.</w:t>
      </w:r>
    </w:p>
    <w:p w14:paraId="124DBA6F" w14:textId="77777777" w:rsidR="003C0211" w:rsidRPr="003C0211" w:rsidRDefault="003C0211" w:rsidP="003C0211">
      <w:pPr>
        <w:pStyle w:val="ListParagraph"/>
        <w:numPr>
          <w:ilvl w:val="0"/>
          <w:numId w:val="36"/>
        </w:numPr>
        <w:spacing w:line="360" w:lineRule="auto"/>
        <w:rPr>
          <w:rFonts w:eastAsia="Calibri"/>
          <w:szCs w:val="24"/>
        </w:rPr>
      </w:pPr>
      <w:r w:rsidRPr="003C0211">
        <w:rPr>
          <w:rFonts w:eastAsia="Calibri"/>
          <w:b/>
          <w:bCs/>
          <w:szCs w:val="24"/>
        </w:rPr>
        <w:t>User-Friendly Design:</w:t>
      </w:r>
      <w:r w:rsidRPr="003C0211">
        <w:rPr>
          <w:rFonts w:eastAsia="Calibri"/>
          <w:szCs w:val="24"/>
        </w:rPr>
        <w:t xml:space="preserve"> A responsive and accessible interface ensures ease of use for all demographics.</w:t>
      </w:r>
    </w:p>
    <w:p w14:paraId="4AF5DE82" w14:textId="77777777" w:rsidR="003C0211" w:rsidRPr="003C0211" w:rsidRDefault="003C0211" w:rsidP="003C0211">
      <w:pPr>
        <w:spacing w:line="360" w:lineRule="auto"/>
        <w:rPr>
          <w:rFonts w:eastAsia="Calibri"/>
          <w:b/>
          <w:bCs/>
          <w:szCs w:val="24"/>
        </w:rPr>
      </w:pPr>
      <w:r w:rsidRPr="003C0211">
        <w:rPr>
          <w:rFonts w:eastAsia="Calibri"/>
          <w:b/>
          <w:bCs/>
          <w:szCs w:val="24"/>
        </w:rPr>
        <w:t>Why Choose the Stress Level Prediction Application?</w:t>
      </w:r>
    </w:p>
    <w:p w14:paraId="5566052E" w14:textId="77777777" w:rsidR="003C0211" w:rsidRPr="003C0211" w:rsidRDefault="003C0211" w:rsidP="003C0211">
      <w:pPr>
        <w:pStyle w:val="ListParagraph"/>
        <w:numPr>
          <w:ilvl w:val="0"/>
          <w:numId w:val="37"/>
        </w:numPr>
        <w:spacing w:line="360" w:lineRule="auto"/>
        <w:rPr>
          <w:rFonts w:eastAsia="Calibri"/>
          <w:szCs w:val="24"/>
        </w:rPr>
      </w:pPr>
      <w:r w:rsidRPr="003C0211">
        <w:rPr>
          <w:rFonts w:eastAsia="Calibri"/>
          <w:b/>
          <w:bCs/>
          <w:szCs w:val="24"/>
        </w:rPr>
        <w:t>Efficiency:</w:t>
      </w:r>
      <w:r w:rsidRPr="003C0211">
        <w:rPr>
          <w:rFonts w:eastAsia="Calibri"/>
          <w:szCs w:val="24"/>
        </w:rPr>
        <w:t xml:space="preserve"> Delivers instant predictions with minimal computational requirements.</w:t>
      </w:r>
    </w:p>
    <w:p w14:paraId="45E19B63" w14:textId="77777777" w:rsidR="003C0211" w:rsidRPr="003C0211" w:rsidRDefault="003C0211" w:rsidP="003C0211">
      <w:pPr>
        <w:pStyle w:val="ListParagraph"/>
        <w:numPr>
          <w:ilvl w:val="0"/>
          <w:numId w:val="37"/>
        </w:numPr>
        <w:spacing w:line="360" w:lineRule="auto"/>
        <w:rPr>
          <w:rFonts w:eastAsia="Calibri"/>
          <w:szCs w:val="24"/>
        </w:rPr>
      </w:pPr>
      <w:r w:rsidRPr="003C0211">
        <w:rPr>
          <w:rFonts w:eastAsia="Calibri"/>
          <w:b/>
          <w:bCs/>
          <w:szCs w:val="24"/>
        </w:rPr>
        <w:t>Accuracy:</w:t>
      </w:r>
      <w:r w:rsidRPr="003C0211">
        <w:rPr>
          <w:rFonts w:eastAsia="Calibri"/>
          <w:szCs w:val="24"/>
        </w:rPr>
        <w:t xml:space="preserve"> Leverages advanced machine learning techniques for reliable insights.</w:t>
      </w:r>
    </w:p>
    <w:p w14:paraId="7B131175" w14:textId="77777777" w:rsidR="003C0211" w:rsidRPr="003C0211" w:rsidRDefault="003C0211" w:rsidP="003C0211">
      <w:pPr>
        <w:pStyle w:val="ListParagraph"/>
        <w:numPr>
          <w:ilvl w:val="0"/>
          <w:numId w:val="37"/>
        </w:numPr>
        <w:spacing w:line="360" w:lineRule="auto"/>
        <w:rPr>
          <w:rFonts w:eastAsia="Calibri"/>
          <w:szCs w:val="24"/>
        </w:rPr>
      </w:pPr>
      <w:r w:rsidRPr="003C0211">
        <w:rPr>
          <w:rFonts w:eastAsia="Calibri"/>
          <w:b/>
          <w:bCs/>
          <w:szCs w:val="24"/>
        </w:rPr>
        <w:t>Simplicity:</w:t>
      </w:r>
      <w:r w:rsidRPr="003C0211">
        <w:rPr>
          <w:rFonts w:eastAsia="Calibri"/>
          <w:szCs w:val="24"/>
        </w:rPr>
        <w:t xml:space="preserve"> Provides an easy-to-navigate interface, reducing user learning curves.</w:t>
      </w:r>
    </w:p>
    <w:p w14:paraId="2591B64F" w14:textId="77777777" w:rsidR="003C0211" w:rsidRDefault="003C0211" w:rsidP="003C0211">
      <w:pPr>
        <w:pStyle w:val="ListParagraph"/>
        <w:numPr>
          <w:ilvl w:val="0"/>
          <w:numId w:val="37"/>
        </w:numPr>
        <w:spacing w:line="360" w:lineRule="auto"/>
        <w:rPr>
          <w:rFonts w:eastAsia="Calibri"/>
          <w:szCs w:val="24"/>
        </w:rPr>
      </w:pPr>
      <w:r w:rsidRPr="003C0211">
        <w:rPr>
          <w:rFonts w:eastAsia="Calibri"/>
          <w:b/>
          <w:bCs/>
          <w:szCs w:val="24"/>
        </w:rPr>
        <w:t>Proactivity:</w:t>
      </w:r>
      <w:r w:rsidRPr="003C0211">
        <w:rPr>
          <w:rFonts w:eastAsia="Calibri"/>
          <w:szCs w:val="24"/>
        </w:rPr>
        <w:t xml:space="preserve"> Helps users take actionable steps towards improving their mental and physical health.</w:t>
      </w:r>
    </w:p>
    <w:p w14:paraId="085A20CA" w14:textId="77777777" w:rsidR="003C0211" w:rsidRDefault="003C0211" w:rsidP="003C0211">
      <w:pPr>
        <w:spacing w:line="360" w:lineRule="auto"/>
        <w:rPr>
          <w:rFonts w:eastAsia="Calibri"/>
          <w:szCs w:val="24"/>
        </w:rPr>
      </w:pPr>
    </w:p>
    <w:p w14:paraId="461668CA" w14:textId="77777777" w:rsidR="003C0211" w:rsidRPr="003C0211" w:rsidRDefault="003C0211" w:rsidP="003C0211">
      <w:pPr>
        <w:pStyle w:val="ListParagraph"/>
        <w:numPr>
          <w:ilvl w:val="0"/>
          <w:numId w:val="38"/>
        </w:numPr>
        <w:spacing w:line="360" w:lineRule="auto"/>
        <w:rPr>
          <w:rFonts w:eastAsia="Calibri"/>
          <w:vanish/>
          <w:szCs w:val="24"/>
        </w:rPr>
      </w:pPr>
    </w:p>
    <w:p w14:paraId="084C6351" w14:textId="77777777" w:rsidR="003C0211" w:rsidRPr="003C0211" w:rsidRDefault="003C0211" w:rsidP="003C0211">
      <w:pPr>
        <w:pStyle w:val="ListParagraph"/>
        <w:numPr>
          <w:ilvl w:val="1"/>
          <w:numId w:val="38"/>
        </w:numPr>
        <w:spacing w:line="360" w:lineRule="auto"/>
        <w:rPr>
          <w:rFonts w:eastAsia="Calibri"/>
          <w:vanish/>
          <w:szCs w:val="24"/>
        </w:rPr>
      </w:pPr>
    </w:p>
    <w:p w14:paraId="6A239BEA" w14:textId="77777777" w:rsidR="003C0211" w:rsidRPr="003C0211" w:rsidRDefault="003C0211" w:rsidP="003C0211">
      <w:pPr>
        <w:pStyle w:val="ListParagraph"/>
        <w:numPr>
          <w:ilvl w:val="1"/>
          <w:numId w:val="38"/>
        </w:numPr>
        <w:spacing w:line="360" w:lineRule="auto"/>
        <w:rPr>
          <w:rFonts w:eastAsia="Calibri"/>
          <w:vanish/>
          <w:szCs w:val="24"/>
        </w:rPr>
      </w:pPr>
    </w:p>
    <w:p w14:paraId="75A407FB" w14:textId="74527930" w:rsidR="003C0211" w:rsidRPr="003C0211" w:rsidRDefault="003C0211" w:rsidP="005779A4">
      <w:pPr>
        <w:pStyle w:val="ListParagraph"/>
        <w:numPr>
          <w:ilvl w:val="1"/>
          <w:numId w:val="38"/>
        </w:numPr>
        <w:spacing w:line="360" w:lineRule="auto"/>
        <w:ind w:left="450"/>
        <w:rPr>
          <w:rFonts w:eastAsia="Calibri"/>
          <w:b/>
          <w:bCs/>
          <w:sz w:val="28"/>
          <w:szCs w:val="28"/>
        </w:rPr>
      </w:pPr>
      <w:r w:rsidRPr="003C0211">
        <w:rPr>
          <w:rFonts w:eastAsia="Calibri"/>
          <w:b/>
          <w:bCs/>
          <w:sz w:val="28"/>
          <w:szCs w:val="28"/>
        </w:rPr>
        <w:t>P</w:t>
      </w:r>
      <w:r>
        <w:rPr>
          <w:rFonts w:eastAsia="Calibri"/>
          <w:b/>
          <w:bCs/>
          <w:sz w:val="28"/>
          <w:szCs w:val="28"/>
        </w:rPr>
        <w:t>roblem Statement</w:t>
      </w:r>
    </w:p>
    <w:p w14:paraId="30D31BA6" w14:textId="77777777" w:rsidR="003C0211" w:rsidRPr="003C0211" w:rsidRDefault="003C0211" w:rsidP="003C0211">
      <w:pPr>
        <w:spacing w:line="360" w:lineRule="auto"/>
        <w:rPr>
          <w:rFonts w:eastAsia="Calibri"/>
          <w:szCs w:val="24"/>
        </w:rPr>
      </w:pPr>
      <w:r w:rsidRPr="003C0211">
        <w:rPr>
          <w:rFonts w:eastAsia="Calibri"/>
          <w:szCs w:val="24"/>
        </w:rPr>
        <w:t>Stress is a widespread issue that significantly impacts both mental and physical well-being. Monitoring stress levels is essential for preventing long-term health issues, but current methods are often either invasive, time-consuming, or require specialized equipment. Additionally, most available tools do not integrate seamlessly into everyday life, creating a gap between the need for stress assessment and the solutions available.</w:t>
      </w:r>
    </w:p>
    <w:p w14:paraId="2DD885B3" w14:textId="77777777" w:rsidR="003C0211" w:rsidRPr="003C0211" w:rsidRDefault="003C0211" w:rsidP="003C0211">
      <w:pPr>
        <w:spacing w:line="360" w:lineRule="auto"/>
        <w:rPr>
          <w:rFonts w:eastAsia="Calibri"/>
          <w:szCs w:val="24"/>
        </w:rPr>
      </w:pPr>
      <w:r w:rsidRPr="003C0211">
        <w:rPr>
          <w:rFonts w:eastAsia="Calibri"/>
          <w:szCs w:val="24"/>
        </w:rPr>
        <w:t xml:space="preserve">The Stress Level Prediction Application bridges this gap by offering a practical, user-friendly, and non-invasive way to monitor stress levels. Utilizing machine learning, the </w:t>
      </w:r>
      <w:r w:rsidRPr="003C0211">
        <w:rPr>
          <w:rFonts w:eastAsia="Calibri"/>
          <w:szCs w:val="24"/>
        </w:rPr>
        <w:lastRenderedPageBreak/>
        <w:t>application processes easily available data—humidity, body temperature, and step count—to provide instant insights into stress levels.</w:t>
      </w:r>
    </w:p>
    <w:p w14:paraId="668DE80F" w14:textId="77777777" w:rsidR="003C0211" w:rsidRPr="003C0211" w:rsidRDefault="003C0211" w:rsidP="003C0211">
      <w:pPr>
        <w:spacing w:line="360" w:lineRule="auto"/>
        <w:rPr>
          <w:rFonts w:eastAsia="Calibri"/>
          <w:b/>
          <w:bCs/>
          <w:szCs w:val="24"/>
        </w:rPr>
      </w:pPr>
      <w:r w:rsidRPr="003C0211">
        <w:rPr>
          <w:rFonts w:eastAsia="Calibri"/>
          <w:b/>
          <w:bCs/>
          <w:szCs w:val="24"/>
        </w:rPr>
        <w:t>Key challenges addressed by this application:</w:t>
      </w:r>
    </w:p>
    <w:p w14:paraId="6D0C84F4" w14:textId="77777777" w:rsidR="003C0211" w:rsidRPr="003C0211" w:rsidRDefault="003C0211" w:rsidP="003C0211">
      <w:pPr>
        <w:spacing w:line="360" w:lineRule="auto"/>
        <w:rPr>
          <w:rFonts w:eastAsia="Calibri"/>
          <w:szCs w:val="24"/>
        </w:rPr>
      </w:pPr>
      <w:r w:rsidRPr="003C0211">
        <w:rPr>
          <w:rFonts w:eastAsia="Calibri"/>
          <w:b/>
          <w:bCs/>
          <w:szCs w:val="24"/>
        </w:rPr>
        <w:t>Time Efficiency:</w:t>
      </w:r>
      <w:r w:rsidRPr="003C0211">
        <w:rPr>
          <w:rFonts w:eastAsia="Calibri"/>
          <w:szCs w:val="24"/>
        </w:rPr>
        <w:t xml:space="preserve"> Traditional stress-monitoring methods are often slow and cumbersome.</w:t>
      </w:r>
    </w:p>
    <w:p w14:paraId="14556800" w14:textId="77777777" w:rsidR="003C0211" w:rsidRPr="003C0211" w:rsidRDefault="003C0211" w:rsidP="003C0211">
      <w:pPr>
        <w:spacing w:line="360" w:lineRule="auto"/>
        <w:rPr>
          <w:rFonts w:eastAsia="Calibri"/>
          <w:szCs w:val="24"/>
        </w:rPr>
      </w:pPr>
      <w:r w:rsidRPr="003C0211">
        <w:rPr>
          <w:rFonts w:eastAsia="Calibri"/>
          <w:b/>
          <w:bCs/>
          <w:szCs w:val="24"/>
        </w:rPr>
        <w:t>Accessibility:</w:t>
      </w:r>
      <w:r w:rsidRPr="003C0211">
        <w:rPr>
          <w:rFonts w:eastAsia="Calibri"/>
          <w:szCs w:val="24"/>
        </w:rPr>
        <w:t xml:space="preserve"> Many solutions are inaccessible to non-expert users due to their complexity or cost.</w:t>
      </w:r>
    </w:p>
    <w:p w14:paraId="2B837615" w14:textId="77777777" w:rsidR="003C0211" w:rsidRPr="003C0211" w:rsidRDefault="003C0211" w:rsidP="003C0211">
      <w:pPr>
        <w:spacing w:line="360" w:lineRule="auto"/>
        <w:rPr>
          <w:rFonts w:eastAsia="Calibri"/>
          <w:szCs w:val="24"/>
        </w:rPr>
      </w:pPr>
      <w:r w:rsidRPr="003C0211">
        <w:rPr>
          <w:rFonts w:eastAsia="Calibri"/>
          <w:b/>
          <w:bCs/>
          <w:szCs w:val="24"/>
        </w:rPr>
        <w:t>Accuracy:</w:t>
      </w:r>
      <w:r w:rsidRPr="003C0211">
        <w:rPr>
          <w:rFonts w:eastAsia="Calibri"/>
          <w:szCs w:val="24"/>
        </w:rPr>
        <w:t xml:space="preserve"> Manual or non-digital methods are prone to errors, limiting reliability.</w:t>
      </w:r>
    </w:p>
    <w:p w14:paraId="6D55D24D" w14:textId="77777777" w:rsidR="003C0211" w:rsidRPr="003C0211" w:rsidRDefault="003C0211" w:rsidP="003C0211">
      <w:pPr>
        <w:spacing w:line="360" w:lineRule="auto"/>
        <w:rPr>
          <w:rFonts w:eastAsia="Calibri"/>
          <w:szCs w:val="24"/>
        </w:rPr>
      </w:pPr>
      <w:r w:rsidRPr="003C0211">
        <w:rPr>
          <w:rFonts w:eastAsia="Calibri"/>
          <w:szCs w:val="24"/>
        </w:rPr>
        <w:t>This application delivers a unified solution that simplifies stress monitoring for individuals of all technical backgrounds, empowering them to take control of their health using cutting-edge technology.</w:t>
      </w:r>
    </w:p>
    <w:p w14:paraId="63005BBF" w14:textId="77777777" w:rsidR="0014500A" w:rsidRPr="003C0211" w:rsidRDefault="0014500A" w:rsidP="003C0211">
      <w:pPr>
        <w:spacing w:line="360" w:lineRule="auto"/>
        <w:rPr>
          <w:rFonts w:eastAsia="Calibri"/>
          <w:sz w:val="36"/>
          <w:szCs w:val="36"/>
          <w:u w:val="single"/>
        </w:rPr>
      </w:pPr>
    </w:p>
    <w:p w14:paraId="1FCC8C93" w14:textId="77777777" w:rsidR="0014500A" w:rsidRDefault="0014500A" w:rsidP="0014500A">
      <w:pPr>
        <w:spacing w:line="360" w:lineRule="auto"/>
        <w:jc w:val="center"/>
        <w:rPr>
          <w:rFonts w:eastAsia="Calibri"/>
          <w:b/>
          <w:bCs/>
          <w:sz w:val="40"/>
          <w:szCs w:val="40"/>
          <w:u w:val="single"/>
        </w:rPr>
      </w:pPr>
    </w:p>
    <w:p w14:paraId="0539A33F" w14:textId="77777777" w:rsidR="0014500A" w:rsidRDefault="0014500A" w:rsidP="0014500A">
      <w:pPr>
        <w:spacing w:line="360" w:lineRule="auto"/>
        <w:rPr>
          <w:rFonts w:eastAsia="Calibri"/>
          <w:b/>
          <w:bCs/>
          <w:sz w:val="40"/>
          <w:szCs w:val="40"/>
          <w:u w:val="single"/>
        </w:rPr>
      </w:pPr>
    </w:p>
    <w:p w14:paraId="0F385213" w14:textId="77777777" w:rsidR="0014500A" w:rsidRDefault="0014500A" w:rsidP="0014500A">
      <w:pPr>
        <w:spacing w:line="360" w:lineRule="auto"/>
        <w:rPr>
          <w:rFonts w:eastAsia="Calibri"/>
          <w:b/>
          <w:bCs/>
          <w:sz w:val="40"/>
          <w:szCs w:val="40"/>
          <w:u w:val="single"/>
        </w:rPr>
      </w:pPr>
    </w:p>
    <w:p w14:paraId="7EB1607D" w14:textId="77777777" w:rsidR="0014500A" w:rsidRDefault="0014500A" w:rsidP="0014500A">
      <w:pPr>
        <w:spacing w:line="360" w:lineRule="auto"/>
        <w:rPr>
          <w:rFonts w:eastAsia="Calibri"/>
          <w:b/>
          <w:bCs/>
          <w:sz w:val="40"/>
          <w:szCs w:val="40"/>
          <w:u w:val="single"/>
        </w:rPr>
      </w:pPr>
    </w:p>
    <w:p w14:paraId="75CFA773" w14:textId="77777777" w:rsidR="0014500A" w:rsidRDefault="0014500A" w:rsidP="0014500A">
      <w:pPr>
        <w:spacing w:line="360" w:lineRule="auto"/>
        <w:rPr>
          <w:rFonts w:eastAsia="Calibri"/>
          <w:b/>
          <w:bCs/>
          <w:sz w:val="40"/>
          <w:szCs w:val="40"/>
          <w:u w:val="single"/>
        </w:rPr>
      </w:pPr>
    </w:p>
    <w:p w14:paraId="3A57D359" w14:textId="77777777" w:rsidR="0014500A" w:rsidRDefault="0014500A" w:rsidP="0014500A">
      <w:pPr>
        <w:spacing w:line="360" w:lineRule="auto"/>
        <w:rPr>
          <w:rFonts w:eastAsia="Calibri"/>
          <w:b/>
          <w:bCs/>
          <w:sz w:val="40"/>
          <w:szCs w:val="40"/>
          <w:u w:val="single"/>
        </w:rPr>
      </w:pPr>
    </w:p>
    <w:p w14:paraId="5653DED0" w14:textId="77777777" w:rsidR="0014500A" w:rsidRDefault="0014500A" w:rsidP="0014500A">
      <w:pPr>
        <w:spacing w:line="360" w:lineRule="auto"/>
        <w:rPr>
          <w:rFonts w:eastAsia="Calibri"/>
          <w:b/>
          <w:bCs/>
          <w:sz w:val="40"/>
          <w:szCs w:val="40"/>
          <w:u w:val="single"/>
        </w:rPr>
      </w:pPr>
    </w:p>
    <w:p w14:paraId="3660B55B" w14:textId="77777777" w:rsidR="003C0211" w:rsidRDefault="003C0211" w:rsidP="0014500A">
      <w:pPr>
        <w:spacing w:line="360" w:lineRule="auto"/>
        <w:rPr>
          <w:rFonts w:eastAsia="Calibri"/>
          <w:b/>
          <w:bCs/>
          <w:sz w:val="40"/>
          <w:szCs w:val="40"/>
          <w:u w:val="single"/>
        </w:rPr>
      </w:pPr>
    </w:p>
    <w:p w14:paraId="3EB96E94" w14:textId="77777777" w:rsidR="008C72DB" w:rsidRDefault="008C72DB" w:rsidP="0014500A">
      <w:pPr>
        <w:spacing w:line="360" w:lineRule="auto"/>
        <w:rPr>
          <w:rFonts w:eastAsia="Calibri"/>
          <w:b/>
          <w:bCs/>
          <w:sz w:val="40"/>
          <w:szCs w:val="40"/>
          <w:u w:val="single"/>
        </w:rPr>
      </w:pPr>
    </w:p>
    <w:p w14:paraId="0348BAC5" w14:textId="77777777" w:rsidR="00060E18" w:rsidRPr="00060E18" w:rsidRDefault="00060E18" w:rsidP="00060E18">
      <w:pPr>
        <w:pStyle w:val="ListParagraph"/>
        <w:numPr>
          <w:ilvl w:val="0"/>
          <w:numId w:val="38"/>
        </w:numPr>
        <w:rPr>
          <w:rFonts w:eastAsia="Calibri"/>
          <w:b/>
          <w:bCs/>
          <w:sz w:val="28"/>
          <w:szCs w:val="28"/>
        </w:rPr>
      </w:pPr>
      <w:r w:rsidRPr="00060E18">
        <w:rPr>
          <w:rFonts w:eastAsia="Calibri"/>
          <w:b/>
          <w:bCs/>
          <w:sz w:val="28"/>
          <w:szCs w:val="28"/>
        </w:rPr>
        <w:lastRenderedPageBreak/>
        <w:t>Software Requirements Specification (SRS)</w:t>
      </w:r>
    </w:p>
    <w:p w14:paraId="1831D589" w14:textId="77777777" w:rsidR="00060E18" w:rsidRPr="00060E18" w:rsidRDefault="00060E18" w:rsidP="00060E18">
      <w:pPr>
        <w:rPr>
          <w:rFonts w:eastAsia="Calibri"/>
          <w:szCs w:val="24"/>
        </w:rPr>
      </w:pPr>
      <w:r w:rsidRPr="00060E18">
        <w:rPr>
          <w:rFonts w:eastAsia="Calibri"/>
          <w:szCs w:val="24"/>
        </w:rPr>
        <w:t>Project Name: Stress Level Prediction</w:t>
      </w:r>
    </w:p>
    <w:p w14:paraId="4AD9A490" w14:textId="0EAE8E1E" w:rsidR="00060E18" w:rsidRPr="00060E18" w:rsidRDefault="00060E18" w:rsidP="00060E18">
      <w:pPr>
        <w:rPr>
          <w:rFonts w:eastAsia="Calibri"/>
          <w:szCs w:val="24"/>
        </w:rPr>
      </w:pPr>
      <w:r w:rsidRPr="00060E18">
        <w:rPr>
          <w:rFonts w:eastAsia="Calibri"/>
          <w:szCs w:val="24"/>
        </w:rPr>
        <w:t xml:space="preserve">Prepared by: </w:t>
      </w:r>
      <w:r>
        <w:rPr>
          <w:rFonts w:eastAsia="Calibri"/>
          <w:szCs w:val="24"/>
        </w:rPr>
        <w:t>Adnan Alvi</w:t>
      </w:r>
      <w:r w:rsidRPr="00060E18">
        <w:rPr>
          <w:rFonts w:eastAsia="Calibri"/>
          <w:szCs w:val="24"/>
        </w:rPr>
        <w:t xml:space="preserve"> </w:t>
      </w:r>
    </w:p>
    <w:p w14:paraId="716BA008" w14:textId="54B5084C" w:rsidR="00060E18" w:rsidRPr="00060E18" w:rsidRDefault="00060E18" w:rsidP="00060E18">
      <w:pPr>
        <w:rPr>
          <w:rFonts w:eastAsia="Calibri"/>
          <w:szCs w:val="24"/>
        </w:rPr>
      </w:pPr>
      <w:r w:rsidRPr="00060E18">
        <w:rPr>
          <w:rFonts w:eastAsia="Calibri"/>
          <w:szCs w:val="24"/>
        </w:rPr>
        <w:t xml:space="preserve">Date: </w:t>
      </w:r>
      <w:r>
        <w:rPr>
          <w:rFonts w:eastAsia="Calibri"/>
          <w:szCs w:val="24"/>
        </w:rPr>
        <w:t>20-11-2024</w:t>
      </w:r>
      <w:r w:rsidRPr="00060E18">
        <w:rPr>
          <w:rFonts w:eastAsia="Calibri"/>
          <w:szCs w:val="24"/>
        </w:rPr>
        <w:t xml:space="preserve"> </w:t>
      </w:r>
    </w:p>
    <w:p w14:paraId="2D47A6C7" w14:textId="77777777" w:rsidR="00060E18" w:rsidRPr="00D56493" w:rsidRDefault="00060E18" w:rsidP="005779A4">
      <w:pPr>
        <w:pStyle w:val="ListParagraph"/>
        <w:numPr>
          <w:ilvl w:val="1"/>
          <w:numId w:val="38"/>
        </w:numPr>
        <w:ind w:left="450" w:hanging="270"/>
        <w:rPr>
          <w:rFonts w:eastAsia="Calibri"/>
          <w:b/>
          <w:bCs/>
          <w:szCs w:val="24"/>
        </w:rPr>
      </w:pPr>
      <w:r w:rsidRPr="00D56493">
        <w:rPr>
          <w:rFonts w:eastAsia="Calibri"/>
          <w:b/>
          <w:bCs/>
          <w:szCs w:val="24"/>
        </w:rPr>
        <w:t>Introduction</w:t>
      </w:r>
    </w:p>
    <w:p w14:paraId="2D7BC757" w14:textId="221C510B" w:rsidR="00060E18" w:rsidRPr="00060E18" w:rsidRDefault="00060E18" w:rsidP="00060E18">
      <w:pPr>
        <w:pStyle w:val="ListParagraph"/>
        <w:numPr>
          <w:ilvl w:val="2"/>
          <w:numId w:val="38"/>
        </w:numPr>
        <w:tabs>
          <w:tab w:val="left" w:pos="1080"/>
        </w:tabs>
        <w:ind w:left="1350" w:hanging="900"/>
        <w:rPr>
          <w:rFonts w:eastAsia="Calibri"/>
          <w:szCs w:val="24"/>
        </w:rPr>
      </w:pPr>
      <w:r w:rsidRPr="00060E18">
        <w:rPr>
          <w:rFonts w:eastAsia="Calibri"/>
          <w:szCs w:val="24"/>
        </w:rPr>
        <w:t>Purpose</w:t>
      </w:r>
    </w:p>
    <w:p w14:paraId="009B283B" w14:textId="77777777" w:rsidR="00060E18" w:rsidRPr="00060E18" w:rsidRDefault="00060E18" w:rsidP="00060E18">
      <w:pPr>
        <w:ind w:left="450"/>
        <w:rPr>
          <w:rFonts w:eastAsia="Calibri"/>
          <w:szCs w:val="24"/>
        </w:rPr>
      </w:pPr>
      <w:r w:rsidRPr="00060E18">
        <w:rPr>
          <w:rFonts w:eastAsia="Calibri"/>
          <w:szCs w:val="24"/>
        </w:rPr>
        <w:t>The purpose of this document is to define the functional, non-functional, and technical requirements for the Stress Level Prediction Application, a machine learning-powered Python application designed to predict stress levels based on input parameters such as humidity, body temperature, and step count.</w:t>
      </w:r>
    </w:p>
    <w:p w14:paraId="5B6307D2" w14:textId="11C86C5B" w:rsidR="00060E18" w:rsidRPr="00060E18" w:rsidRDefault="00060E18" w:rsidP="00060E18">
      <w:pPr>
        <w:pStyle w:val="ListParagraph"/>
        <w:numPr>
          <w:ilvl w:val="2"/>
          <w:numId w:val="38"/>
        </w:numPr>
        <w:ind w:left="1080" w:hanging="630"/>
        <w:rPr>
          <w:rFonts w:eastAsia="Calibri"/>
          <w:szCs w:val="24"/>
        </w:rPr>
      </w:pPr>
      <w:r w:rsidRPr="00060E18">
        <w:rPr>
          <w:rFonts w:eastAsia="Calibri"/>
          <w:szCs w:val="24"/>
        </w:rPr>
        <w:t>Scope</w:t>
      </w:r>
    </w:p>
    <w:p w14:paraId="3CCAA00B" w14:textId="77777777" w:rsidR="00060E18" w:rsidRDefault="00060E18" w:rsidP="00060E18">
      <w:pPr>
        <w:ind w:left="450"/>
        <w:rPr>
          <w:rFonts w:eastAsia="Calibri"/>
          <w:szCs w:val="24"/>
        </w:rPr>
      </w:pPr>
      <w:r w:rsidRPr="00060E18">
        <w:rPr>
          <w:rFonts w:eastAsia="Calibri"/>
          <w:szCs w:val="24"/>
        </w:rPr>
        <w:t>The Stress Level Prediction Application aims to provide users with a simple and accessible tool for monitoring their stress levels. By integrating a pre-trained machine learning model, the application enhances health awareness and encourages proactive stress management. It targets individuals who seek a quick, reliable, and user-friendly method to assess their well-being.</w:t>
      </w:r>
    </w:p>
    <w:p w14:paraId="23B63E77" w14:textId="06EC92DB" w:rsidR="00060E18" w:rsidRPr="00060E18" w:rsidRDefault="00060E18" w:rsidP="00060E18">
      <w:pPr>
        <w:pStyle w:val="ListParagraph"/>
        <w:numPr>
          <w:ilvl w:val="2"/>
          <w:numId w:val="38"/>
        </w:numPr>
        <w:ind w:left="1080" w:hanging="594"/>
        <w:rPr>
          <w:rFonts w:eastAsia="Calibri"/>
          <w:szCs w:val="24"/>
        </w:rPr>
      </w:pPr>
      <w:r w:rsidRPr="00060E18">
        <w:rPr>
          <w:rFonts w:eastAsia="Calibri"/>
          <w:szCs w:val="24"/>
        </w:rPr>
        <w:t>Definitions, Acronyms, and Abbreviations</w:t>
      </w:r>
    </w:p>
    <w:p w14:paraId="2187105C" w14:textId="77777777" w:rsidR="00060E18" w:rsidRPr="00060E18" w:rsidRDefault="00060E18" w:rsidP="00060E18">
      <w:pPr>
        <w:pStyle w:val="ListParagraph"/>
        <w:numPr>
          <w:ilvl w:val="0"/>
          <w:numId w:val="41"/>
        </w:numPr>
        <w:rPr>
          <w:rFonts w:eastAsia="Calibri"/>
          <w:szCs w:val="24"/>
        </w:rPr>
      </w:pPr>
      <w:r w:rsidRPr="00060E18">
        <w:rPr>
          <w:rFonts w:eastAsia="Calibri"/>
          <w:szCs w:val="24"/>
        </w:rPr>
        <w:t>ML: Machine Learning.</w:t>
      </w:r>
    </w:p>
    <w:p w14:paraId="558B5015" w14:textId="77777777" w:rsidR="00060E18" w:rsidRPr="00060E18" w:rsidRDefault="00060E18" w:rsidP="00060E18">
      <w:pPr>
        <w:pStyle w:val="ListParagraph"/>
        <w:numPr>
          <w:ilvl w:val="0"/>
          <w:numId w:val="41"/>
        </w:numPr>
        <w:rPr>
          <w:rFonts w:eastAsia="Calibri"/>
          <w:szCs w:val="24"/>
        </w:rPr>
      </w:pPr>
      <w:r w:rsidRPr="00060E18">
        <w:rPr>
          <w:rFonts w:eastAsia="Calibri"/>
          <w:szCs w:val="24"/>
        </w:rPr>
        <w:t>Streamlit: An open-source Python framework for creating web-based applications.</w:t>
      </w:r>
    </w:p>
    <w:p w14:paraId="5C8C0FBB" w14:textId="77777777" w:rsidR="00060E18" w:rsidRPr="00060E18" w:rsidRDefault="00060E18" w:rsidP="00060E18">
      <w:pPr>
        <w:pStyle w:val="ListParagraph"/>
        <w:numPr>
          <w:ilvl w:val="0"/>
          <w:numId w:val="41"/>
        </w:numPr>
        <w:rPr>
          <w:rFonts w:eastAsia="Calibri"/>
          <w:szCs w:val="24"/>
        </w:rPr>
      </w:pPr>
      <w:r w:rsidRPr="00060E18">
        <w:rPr>
          <w:rFonts w:eastAsia="Calibri"/>
          <w:szCs w:val="24"/>
        </w:rPr>
        <w:t>SRS: Software Requirements Specification.</w:t>
      </w:r>
    </w:p>
    <w:p w14:paraId="04444FDB" w14:textId="77777777" w:rsidR="00060E18" w:rsidRPr="00060E18" w:rsidRDefault="00060E18" w:rsidP="00060E18">
      <w:pPr>
        <w:pStyle w:val="ListParagraph"/>
        <w:numPr>
          <w:ilvl w:val="0"/>
          <w:numId w:val="41"/>
        </w:numPr>
        <w:rPr>
          <w:rFonts w:eastAsia="Calibri"/>
          <w:szCs w:val="24"/>
        </w:rPr>
      </w:pPr>
      <w:r w:rsidRPr="00060E18">
        <w:rPr>
          <w:rFonts w:eastAsia="Calibri"/>
          <w:szCs w:val="24"/>
        </w:rPr>
        <w:t>UI/UX: User Interface/User Experience.</w:t>
      </w:r>
    </w:p>
    <w:p w14:paraId="4BB82CA5" w14:textId="77777777" w:rsidR="00060E18" w:rsidRPr="00060E18" w:rsidRDefault="00060E18" w:rsidP="00060E18">
      <w:pPr>
        <w:pStyle w:val="ListParagraph"/>
        <w:numPr>
          <w:ilvl w:val="0"/>
          <w:numId w:val="41"/>
        </w:numPr>
        <w:rPr>
          <w:rFonts w:eastAsia="Calibri"/>
          <w:szCs w:val="24"/>
        </w:rPr>
      </w:pPr>
      <w:r w:rsidRPr="00060E18">
        <w:rPr>
          <w:rFonts w:eastAsia="Calibri"/>
          <w:szCs w:val="24"/>
        </w:rPr>
        <w:t>Pickle: Python library for object serialization.</w:t>
      </w:r>
    </w:p>
    <w:p w14:paraId="5E832378" w14:textId="77777777" w:rsidR="00060E18" w:rsidRDefault="00060E18" w:rsidP="00060E18">
      <w:pPr>
        <w:pStyle w:val="ListParagraph"/>
        <w:ind w:left="1080"/>
        <w:rPr>
          <w:rFonts w:eastAsia="Calibri"/>
          <w:szCs w:val="24"/>
        </w:rPr>
      </w:pPr>
    </w:p>
    <w:p w14:paraId="73959699" w14:textId="221D70F5" w:rsidR="00060E18" w:rsidRPr="00060E18" w:rsidRDefault="00060E18" w:rsidP="00060E18">
      <w:pPr>
        <w:pStyle w:val="ListParagraph"/>
        <w:numPr>
          <w:ilvl w:val="2"/>
          <w:numId w:val="38"/>
        </w:numPr>
        <w:ind w:left="1080" w:hanging="540"/>
        <w:rPr>
          <w:rFonts w:eastAsia="Calibri"/>
          <w:szCs w:val="24"/>
        </w:rPr>
      </w:pPr>
      <w:r w:rsidRPr="00060E18">
        <w:rPr>
          <w:rFonts w:eastAsia="Calibri"/>
          <w:szCs w:val="24"/>
        </w:rPr>
        <w:t>Overview</w:t>
      </w:r>
    </w:p>
    <w:p w14:paraId="246E65DA" w14:textId="7464D5BC" w:rsidR="00D56493" w:rsidRDefault="00060E18" w:rsidP="00D56493">
      <w:pPr>
        <w:ind w:left="540"/>
        <w:rPr>
          <w:rFonts w:eastAsia="Calibri"/>
          <w:szCs w:val="24"/>
        </w:rPr>
      </w:pPr>
      <w:r w:rsidRPr="00060E18">
        <w:rPr>
          <w:rFonts w:eastAsia="Calibri"/>
          <w:szCs w:val="24"/>
        </w:rPr>
        <w:t>This SRS document provides a detailed description of the application’s functional and non-functional requirements, design constraints, system architecture, and dependencies. It serves as a reference for the design, development, and future enhancements of the project.</w:t>
      </w:r>
    </w:p>
    <w:p w14:paraId="5B688FAC" w14:textId="77777777" w:rsidR="00D56493" w:rsidRDefault="00D56493">
      <w:pPr>
        <w:rPr>
          <w:rFonts w:eastAsia="Calibri"/>
          <w:szCs w:val="24"/>
        </w:rPr>
      </w:pPr>
      <w:r>
        <w:rPr>
          <w:rFonts w:eastAsia="Calibri"/>
          <w:szCs w:val="24"/>
        </w:rPr>
        <w:br w:type="page"/>
      </w:r>
    </w:p>
    <w:p w14:paraId="28AC7C85" w14:textId="77777777" w:rsidR="00D56493" w:rsidRDefault="00060E18" w:rsidP="005779A4">
      <w:pPr>
        <w:pStyle w:val="ListParagraph"/>
        <w:numPr>
          <w:ilvl w:val="1"/>
          <w:numId w:val="38"/>
        </w:numPr>
        <w:ind w:left="450"/>
        <w:rPr>
          <w:rFonts w:eastAsia="Calibri"/>
          <w:b/>
          <w:bCs/>
          <w:szCs w:val="24"/>
        </w:rPr>
      </w:pPr>
      <w:r w:rsidRPr="00D56493">
        <w:rPr>
          <w:rFonts w:eastAsia="Calibri"/>
          <w:b/>
          <w:bCs/>
          <w:szCs w:val="24"/>
        </w:rPr>
        <w:lastRenderedPageBreak/>
        <w:t>Functional Requirements</w:t>
      </w:r>
    </w:p>
    <w:p w14:paraId="10BB2174" w14:textId="13D68B58" w:rsidR="00060E18" w:rsidRPr="00D56493" w:rsidRDefault="00060E18" w:rsidP="00D56493">
      <w:pPr>
        <w:pStyle w:val="ListParagraph"/>
        <w:numPr>
          <w:ilvl w:val="2"/>
          <w:numId w:val="38"/>
        </w:numPr>
        <w:tabs>
          <w:tab w:val="left" w:pos="1260"/>
        </w:tabs>
        <w:ind w:left="1080" w:hanging="414"/>
        <w:rPr>
          <w:rFonts w:eastAsia="Calibri"/>
          <w:b/>
          <w:bCs/>
          <w:szCs w:val="24"/>
        </w:rPr>
      </w:pPr>
      <w:r w:rsidRPr="00D56493">
        <w:rPr>
          <w:rFonts w:eastAsia="Calibri"/>
          <w:szCs w:val="24"/>
        </w:rPr>
        <w:t>Stress Level Prediction Module</w:t>
      </w:r>
    </w:p>
    <w:p w14:paraId="75FF09EC" w14:textId="77777777" w:rsidR="00060E18" w:rsidRPr="00D56493" w:rsidRDefault="00060E18" w:rsidP="00D56493">
      <w:pPr>
        <w:pStyle w:val="ListParagraph"/>
        <w:numPr>
          <w:ilvl w:val="0"/>
          <w:numId w:val="42"/>
        </w:numPr>
        <w:rPr>
          <w:rFonts w:eastAsia="Calibri"/>
          <w:szCs w:val="24"/>
        </w:rPr>
      </w:pPr>
      <w:r w:rsidRPr="00D56493">
        <w:rPr>
          <w:rFonts w:eastAsia="Calibri"/>
          <w:szCs w:val="24"/>
        </w:rPr>
        <w:t>Accepts three numerical inputs: Humidity, Body Temperature, and Step Count.</w:t>
      </w:r>
    </w:p>
    <w:p w14:paraId="542C9812" w14:textId="77777777" w:rsidR="00060E18" w:rsidRPr="00D56493" w:rsidRDefault="00060E18" w:rsidP="00D56493">
      <w:pPr>
        <w:pStyle w:val="ListParagraph"/>
        <w:numPr>
          <w:ilvl w:val="0"/>
          <w:numId w:val="42"/>
        </w:numPr>
        <w:rPr>
          <w:rFonts w:eastAsia="Calibri"/>
          <w:szCs w:val="24"/>
        </w:rPr>
      </w:pPr>
      <w:r w:rsidRPr="00D56493">
        <w:rPr>
          <w:rFonts w:eastAsia="Calibri"/>
          <w:szCs w:val="24"/>
        </w:rPr>
        <w:t>Uses a pre-trained machine learning model to predict stress levels.</w:t>
      </w:r>
    </w:p>
    <w:p w14:paraId="11FDB3CF" w14:textId="77777777" w:rsidR="00D56493" w:rsidRDefault="00060E18" w:rsidP="00060E18">
      <w:pPr>
        <w:pStyle w:val="ListParagraph"/>
        <w:numPr>
          <w:ilvl w:val="0"/>
          <w:numId w:val="42"/>
        </w:numPr>
        <w:rPr>
          <w:rFonts w:eastAsia="Calibri"/>
          <w:szCs w:val="24"/>
        </w:rPr>
      </w:pPr>
      <w:r w:rsidRPr="00D56493">
        <w:rPr>
          <w:rFonts w:eastAsia="Calibri"/>
          <w:szCs w:val="24"/>
        </w:rPr>
        <w:t>Displays stress levels categorized into Low, Medium, and High.</w:t>
      </w:r>
    </w:p>
    <w:p w14:paraId="12A30892" w14:textId="77777777" w:rsidR="00D56493" w:rsidRDefault="00D56493" w:rsidP="00D56493">
      <w:pPr>
        <w:pStyle w:val="ListParagraph"/>
        <w:ind w:left="1080"/>
        <w:rPr>
          <w:rFonts w:eastAsia="Calibri"/>
          <w:szCs w:val="24"/>
        </w:rPr>
      </w:pPr>
    </w:p>
    <w:p w14:paraId="78A630C8" w14:textId="77777777" w:rsidR="00D56493" w:rsidRPr="00D56493" w:rsidRDefault="00D56493" w:rsidP="00D56493">
      <w:pPr>
        <w:pStyle w:val="ListParagraph"/>
        <w:numPr>
          <w:ilvl w:val="0"/>
          <w:numId w:val="43"/>
        </w:numPr>
        <w:rPr>
          <w:rFonts w:eastAsia="Calibri"/>
          <w:vanish/>
          <w:szCs w:val="24"/>
        </w:rPr>
      </w:pPr>
    </w:p>
    <w:p w14:paraId="1551FF6F" w14:textId="77777777" w:rsidR="00D56493" w:rsidRPr="00D56493" w:rsidRDefault="00D56493" w:rsidP="00D56493">
      <w:pPr>
        <w:pStyle w:val="ListParagraph"/>
        <w:numPr>
          <w:ilvl w:val="0"/>
          <w:numId w:val="43"/>
        </w:numPr>
        <w:rPr>
          <w:rFonts w:eastAsia="Calibri"/>
          <w:vanish/>
          <w:szCs w:val="24"/>
        </w:rPr>
      </w:pPr>
    </w:p>
    <w:p w14:paraId="59DBA233" w14:textId="77777777" w:rsidR="00D56493" w:rsidRPr="00D56493" w:rsidRDefault="00D56493" w:rsidP="00D56493">
      <w:pPr>
        <w:pStyle w:val="ListParagraph"/>
        <w:numPr>
          <w:ilvl w:val="1"/>
          <w:numId w:val="43"/>
        </w:numPr>
        <w:rPr>
          <w:rFonts w:eastAsia="Calibri"/>
          <w:vanish/>
          <w:szCs w:val="24"/>
        </w:rPr>
      </w:pPr>
    </w:p>
    <w:p w14:paraId="10EAA1B1" w14:textId="77777777" w:rsidR="00D56493" w:rsidRPr="00D56493" w:rsidRDefault="00D56493" w:rsidP="00D56493">
      <w:pPr>
        <w:pStyle w:val="ListParagraph"/>
        <w:numPr>
          <w:ilvl w:val="1"/>
          <w:numId w:val="43"/>
        </w:numPr>
        <w:rPr>
          <w:rFonts w:eastAsia="Calibri"/>
          <w:vanish/>
          <w:szCs w:val="24"/>
        </w:rPr>
      </w:pPr>
    </w:p>
    <w:p w14:paraId="6AB964AE" w14:textId="77777777" w:rsidR="00D56493" w:rsidRPr="00D56493" w:rsidRDefault="00D56493" w:rsidP="00D56493">
      <w:pPr>
        <w:pStyle w:val="ListParagraph"/>
        <w:numPr>
          <w:ilvl w:val="2"/>
          <w:numId w:val="43"/>
        </w:numPr>
        <w:rPr>
          <w:rFonts w:eastAsia="Calibri"/>
          <w:vanish/>
          <w:szCs w:val="24"/>
        </w:rPr>
      </w:pPr>
    </w:p>
    <w:p w14:paraId="2C5F70E8" w14:textId="1449B535" w:rsidR="00060E18" w:rsidRPr="00D56493" w:rsidRDefault="00060E18" w:rsidP="00D56493">
      <w:pPr>
        <w:pStyle w:val="ListParagraph"/>
        <w:numPr>
          <w:ilvl w:val="2"/>
          <w:numId w:val="43"/>
        </w:numPr>
        <w:tabs>
          <w:tab w:val="left" w:pos="1260"/>
        </w:tabs>
        <w:ind w:left="1170"/>
        <w:rPr>
          <w:rFonts w:eastAsia="Calibri"/>
          <w:szCs w:val="24"/>
        </w:rPr>
      </w:pPr>
      <w:r w:rsidRPr="00D56493">
        <w:rPr>
          <w:rFonts w:eastAsia="Calibri"/>
          <w:szCs w:val="24"/>
        </w:rPr>
        <w:t>Input Validation</w:t>
      </w:r>
    </w:p>
    <w:p w14:paraId="647B50AA" w14:textId="77777777" w:rsidR="00060E18" w:rsidRPr="00D56493" w:rsidRDefault="00060E18" w:rsidP="00D56493">
      <w:pPr>
        <w:pStyle w:val="ListParagraph"/>
        <w:numPr>
          <w:ilvl w:val="0"/>
          <w:numId w:val="44"/>
        </w:numPr>
        <w:rPr>
          <w:rFonts w:eastAsia="Calibri"/>
          <w:szCs w:val="24"/>
        </w:rPr>
      </w:pPr>
      <w:r w:rsidRPr="00D56493">
        <w:rPr>
          <w:rFonts w:eastAsia="Calibri"/>
          <w:szCs w:val="24"/>
        </w:rPr>
        <w:t>Ensures all inputs are numeric and within valid ranges.</w:t>
      </w:r>
    </w:p>
    <w:p w14:paraId="409EFF6D" w14:textId="5CD1E001" w:rsidR="00D56493" w:rsidRDefault="00060E18" w:rsidP="00060E18">
      <w:pPr>
        <w:pStyle w:val="ListParagraph"/>
        <w:numPr>
          <w:ilvl w:val="0"/>
          <w:numId w:val="44"/>
        </w:numPr>
        <w:rPr>
          <w:rFonts w:eastAsia="Calibri"/>
          <w:szCs w:val="24"/>
        </w:rPr>
      </w:pPr>
      <w:r w:rsidRPr="00D56493">
        <w:rPr>
          <w:rFonts w:eastAsia="Calibri"/>
          <w:szCs w:val="24"/>
        </w:rPr>
        <w:t>Displays error messages for invalid or incomplete inputs.</w:t>
      </w:r>
    </w:p>
    <w:p w14:paraId="52915E8F" w14:textId="77777777" w:rsidR="00D56493" w:rsidRPr="00D56493" w:rsidRDefault="00D56493" w:rsidP="00D56493">
      <w:pPr>
        <w:pStyle w:val="ListParagraph"/>
        <w:ind w:left="1080"/>
        <w:rPr>
          <w:rFonts w:eastAsia="Calibri"/>
          <w:szCs w:val="24"/>
        </w:rPr>
      </w:pPr>
    </w:p>
    <w:p w14:paraId="4CCCD67F" w14:textId="04014ACB" w:rsidR="00060E18" w:rsidRPr="00D56493" w:rsidRDefault="00060E18" w:rsidP="00D56493">
      <w:pPr>
        <w:pStyle w:val="ListParagraph"/>
        <w:numPr>
          <w:ilvl w:val="2"/>
          <w:numId w:val="43"/>
        </w:numPr>
        <w:tabs>
          <w:tab w:val="left" w:pos="1260"/>
        </w:tabs>
        <w:ind w:left="1170"/>
        <w:rPr>
          <w:rFonts w:eastAsia="Calibri"/>
          <w:szCs w:val="24"/>
        </w:rPr>
      </w:pPr>
      <w:r w:rsidRPr="00D56493">
        <w:rPr>
          <w:rFonts w:eastAsia="Calibri"/>
          <w:szCs w:val="24"/>
        </w:rPr>
        <w:t>User Interface</w:t>
      </w:r>
    </w:p>
    <w:p w14:paraId="694DA119" w14:textId="77777777" w:rsidR="00060E18" w:rsidRPr="00D56493" w:rsidRDefault="00060E18" w:rsidP="00D56493">
      <w:pPr>
        <w:pStyle w:val="ListParagraph"/>
        <w:numPr>
          <w:ilvl w:val="0"/>
          <w:numId w:val="45"/>
        </w:numPr>
        <w:rPr>
          <w:rFonts w:eastAsia="Calibri"/>
          <w:szCs w:val="24"/>
        </w:rPr>
      </w:pPr>
      <w:r w:rsidRPr="00D56493">
        <w:rPr>
          <w:rFonts w:eastAsia="Calibri"/>
          <w:szCs w:val="24"/>
        </w:rPr>
        <w:t>Provides a web-based interface developed using Streamlit.</w:t>
      </w:r>
    </w:p>
    <w:p w14:paraId="622A298D" w14:textId="77777777" w:rsidR="00060E18" w:rsidRPr="00D56493" w:rsidRDefault="00060E18" w:rsidP="00D56493">
      <w:pPr>
        <w:pStyle w:val="ListParagraph"/>
        <w:numPr>
          <w:ilvl w:val="0"/>
          <w:numId w:val="45"/>
        </w:numPr>
        <w:rPr>
          <w:rFonts w:eastAsia="Calibri"/>
          <w:szCs w:val="24"/>
        </w:rPr>
      </w:pPr>
      <w:r w:rsidRPr="00D56493">
        <w:rPr>
          <w:rFonts w:eastAsia="Calibri"/>
          <w:szCs w:val="24"/>
        </w:rPr>
        <w:t>Includes a form for entering inputs and a submit button for predictions.</w:t>
      </w:r>
    </w:p>
    <w:p w14:paraId="0688EE87" w14:textId="77777777" w:rsidR="00060E18" w:rsidRPr="00D56493" w:rsidRDefault="00060E18" w:rsidP="00D56493">
      <w:pPr>
        <w:pStyle w:val="ListParagraph"/>
        <w:numPr>
          <w:ilvl w:val="0"/>
          <w:numId w:val="45"/>
        </w:numPr>
        <w:rPr>
          <w:rFonts w:eastAsia="Calibri"/>
          <w:szCs w:val="24"/>
        </w:rPr>
      </w:pPr>
      <w:r w:rsidRPr="00D56493">
        <w:rPr>
          <w:rFonts w:eastAsia="Calibri"/>
          <w:szCs w:val="24"/>
        </w:rPr>
        <w:t>Displays results clearly with visual feedback for stress categories.</w:t>
      </w:r>
    </w:p>
    <w:p w14:paraId="1751F79C" w14:textId="77777777" w:rsidR="00D56493" w:rsidRDefault="00D56493" w:rsidP="00060E18">
      <w:pPr>
        <w:rPr>
          <w:rFonts w:eastAsia="Calibri"/>
          <w:szCs w:val="24"/>
        </w:rPr>
      </w:pPr>
    </w:p>
    <w:p w14:paraId="174F2A10" w14:textId="77777777" w:rsidR="00D56493" w:rsidRDefault="00060E18" w:rsidP="005779A4">
      <w:pPr>
        <w:pStyle w:val="ListParagraph"/>
        <w:numPr>
          <w:ilvl w:val="1"/>
          <w:numId w:val="43"/>
        </w:numPr>
        <w:ind w:left="450"/>
        <w:rPr>
          <w:rFonts w:eastAsia="Calibri"/>
          <w:b/>
          <w:bCs/>
          <w:szCs w:val="24"/>
        </w:rPr>
      </w:pPr>
      <w:r w:rsidRPr="00D56493">
        <w:rPr>
          <w:rFonts w:eastAsia="Calibri"/>
          <w:b/>
          <w:bCs/>
          <w:szCs w:val="24"/>
        </w:rPr>
        <w:t>Non-Functional Requirements</w:t>
      </w:r>
    </w:p>
    <w:p w14:paraId="4F9E930C" w14:textId="0D552A94" w:rsidR="00060E18" w:rsidRPr="00D56493" w:rsidRDefault="00060E18" w:rsidP="00D56493">
      <w:pPr>
        <w:pStyle w:val="ListParagraph"/>
        <w:numPr>
          <w:ilvl w:val="2"/>
          <w:numId w:val="43"/>
        </w:numPr>
        <w:rPr>
          <w:rFonts w:eastAsia="Calibri"/>
          <w:b/>
          <w:bCs/>
          <w:szCs w:val="24"/>
        </w:rPr>
      </w:pPr>
      <w:r w:rsidRPr="00D56493">
        <w:rPr>
          <w:rFonts w:eastAsia="Calibri"/>
          <w:szCs w:val="24"/>
        </w:rPr>
        <w:t>Performance</w:t>
      </w:r>
    </w:p>
    <w:p w14:paraId="117C09FB" w14:textId="77777777" w:rsidR="00060E18" w:rsidRPr="00D56493" w:rsidRDefault="00060E18" w:rsidP="00D56493">
      <w:pPr>
        <w:pStyle w:val="ListParagraph"/>
        <w:numPr>
          <w:ilvl w:val="0"/>
          <w:numId w:val="46"/>
        </w:numPr>
        <w:rPr>
          <w:rFonts w:eastAsia="Calibri"/>
          <w:szCs w:val="24"/>
        </w:rPr>
      </w:pPr>
      <w:r w:rsidRPr="00D56493">
        <w:rPr>
          <w:rFonts w:eastAsia="Calibri"/>
          <w:szCs w:val="24"/>
        </w:rPr>
        <w:t>Ensures predictions are delivered within 1 second of submission.</w:t>
      </w:r>
    </w:p>
    <w:p w14:paraId="5E9794C2" w14:textId="77777777" w:rsidR="00060E18" w:rsidRDefault="00060E18" w:rsidP="00D56493">
      <w:pPr>
        <w:pStyle w:val="ListParagraph"/>
        <w:numPr>
          <w:ilvl w:val="0"/>
          <w:numId w:val="46"/>
        </w:numPr>
        <w:rPr>
          <w:rFonts w:eastAsia="Calibri"/>
          <w:szCs w:val="24"/>
        </w:rPr>
      </w:pPr>
      <w:r w:rsidRPr="00D56493">
        <w:rPr>
          <w:rFonts w:eastAsia="Calibri"/>
          <w:szCs w:val="24"/>
        </w:rPr>
        <w:t>Optimizes model loading to minimize application startup time.</w:t>
      </w:r>
    </w:p>
    <w:p w14:paraId="6C3C7684" w14:textId="77777777" w:rsidR="00D56493" w:rsidRPr="00D56493" w:rsidRDefault="00D56493" w:rsidP="00D56493">
      <w:pPr>
        <w:pStyle w:val="ListParagraph"/>
        <w:ind w:left="1080"/>
        <w:rPr>
          <w:rFonts w:eastAsia="Calibri"/>
          <w:szCs w:val="24"/>
        </w:rPr>
      </w:pPr>
    </w:p>
    <w:p w14:paraId="7832C79D" w14:textId="632815CC" w:rsidR="00060E18" w:rsidRPr="00D56493" w:rsidRDefault="00060E18" w:rsidP="00D56493">
      <w:pPr>
        <w:pStyle w:val="ListParagraph"/>
        <w:numPr>
          <w:ilvl w:val="2"/>
          <w:numId w:val="43"/>
        </w:numPr>
        <w:rPr>
          <w:rFonts w:eastAsia="Calibri"/>
          <w:szCs w:val="24"/>
        </w:rPr>
      </w:pPr>
      <w:r w:rsidRPr="00D56493">
        <w:rPr>
          <w:rFonts w:eastAsia="Calibri"/>
          <w:szCs w:val="24"/>
        </w:rPr>
        <w:t>Usability</w:t>
      </w:r>
    </w:p>
    <w:p w14:paraId="4F20DCE0" w14:textId="77777777" w:rsidR="00060E18" w:rsidRPr="00122653" w:rsidRDefault="00060E18" w:rsidP="00122653">
      <w:pPr>
        <w:pStyle w:val="ListParagraph"/>
        <w:numPr>
          <w:ilvl w:val="0"/>
          <w:numId w:val="48"/>
        </w:numPr>
        <w:rPr>
          <w:rFonts w:eastAsia="Calibri"/>
          <w:szCs w:val="24"/>
        </w:rPr>
      </w:pPr>
      <w:r w:rsidRPr="00122653">
        <w:rPr>
          <w:rFonts w:eastAsia="Calibri"/>
          <w:szCs w:val="24"/>
        </w:rPr>
        <w:t>Offers a clean and intuitive interface for users with no technical expertise.</w:t>
      </w:r>
    </w:p>
    <w:p w14:paraId="5AEC27BB" w14:textId="77777777" w:rsidR="00122653" w:rsidRDefault="00060E18" w:rsidP="00060E18">
      <w:pPr>
        <w:pStyle w:val="ListParagraph"/>
        <w:numPr>
          <w:ilvl w:val="0"/>
          <w:numId w:val="48"/>
        </w:numPr>
        <w:rPr>
          <w:rFonts w:eastAsia="Calibri"/>
          <w:szCs w:val="24"/>
        </w:rPr>
      </w:pPr>
      <w:r w:rsidRPr="00122653">
        <w:rPr>
          <w:rFonts w:eastAsia="Calibri"/>
          <w:szCs w:val="24"/>
        </w:rPr>
        <w:t>Includes error messages and guidance for invalid inputs.</w:t>
      </w:r>
    </w:p>
    <w:p w14:paraId="0FB84DF9" w14:textId="77777777" w:rsidR="00122653" w:rsidRDefault="00122653" w:rsidP="00122653">
      <w:pPr>
        <w:pStyle w:val="ListParagraph"/>
        <w:ind w:left="1080"/>
        <w:rPr>
          <w:rFonts w:eastAsia="Calibri"/>
          <w:szCs w:val="24"/>
        </w:rPr>
      </w:pPr>
    </w:p>
    <w:p w14:paraId="6965441C" w14:textId="72199814" w:rsidR="00060E18" w:rsidRPr="00122653" w:rsidRDefault="00060E18" w:rsidP="00122653">
      <w:pPr>
        <w:pStyle w:val="ListParagraph"/>
        <w:numPr>
          <w:ilvl w:val="2"/>
          <w:numId w:val="43"/>
        </w:numPr>
        <w:rPr>
          <w:rFonts w:eastAsia="Calibri"/>
          <w:szCs w:val="24"/>
        </w:rPr>
      </w:pPr>
      <w:r w:rsidRPr="00122653">
        <w:rPr>
          <w:rFonts w:eastAsia="Calibri"/>
          <w:szCs w:val="24"/>
        </w:rPr>
        <w:t>Security</w:t>
      </w:r>
    </w:p>
    <w:p w14:paraId="6CF2E579" w14:textId="77777777" w:rsidR="00060E18" w:rsidRPr="00122653" w:rsidRDefault="00060E18" w:rsidP="00122653">
      <w:pPr>
        <w:pStyle w:val="ListParagraph"/>
        <w:numPr>
          <w:ilvl w:val="0"/>
          <w:numId w:val="49"/>
        </w:numPr>
        <w:rPr>
          <w:rFonts w:eastAsia="Calibri"/>
          <w:szCs w:val="24"/>
        </w:rPr>
      </w:pPr>
      <w:r w:rsidRPr="00122653">
        <w:rPr>
          <w:rFonts w:eastAsia="Calibri"/>
          <w:szCs w:val="24"/>
        </w:rPr>
        <w:t>Does not store user data locally or on external servers.</w:t>
      </w:r>
    </w:p>
    <w:p w14:paraId="2571C6E0" w14:textId="5A3A00C3" w:rsidR="00122653" w:rsidRDefault="00060E18" w:rsidP="00122653">
      <w:pPr>
        <w:pStyle w:val="ListParagraph"/>
        <w:numPr>
          <w:ilvl w:val="0"/>
          <w:numId w:val="49"/>
        </w:numPr>
        <w:rPr>
          <w:rFonts w:eastAsia="Calibri"/>
          <w:szCs w:val="24"/>
        </w:rPr>
      </w:pPr>
      <w:r w:rsidRPr="00122653">
        <w:rPr>
          <w:rFonts w:eastAsia="Calibri"/>
          <w:szCs w:val="24"/>
        </w:rPr>
        <w:t>Ensures data confidentiality during processing.</w:t>
      </w:r>
    </w:p>
    <w:p w14:paraId="615D921D" w14:textId="77777777" w:rsidR="00122653" w:rsidRPr="00122653" w:rsidRDefault="00122653" w:rsidP="00122653">
      <w:pPr>
        <w:pStyle w:val="ListParagraph"/>
        <w:ind w:left="1080"/>
        <w:rPr>
          <w:rFonts w:eastAsia="Calibri"/>
          <w:szCs w:val="24"/>
        </w:rPr>
      </w:pPr>
    </w:p>
    <w:p w14:paraId="4AF357B6" w14:textId="278E9EE0" w:rsidR="00060E18" w:rsidRPr="00122653" w:rsidRDefault="00060E18" w:rsidP="00122653">
      <w:pPr>
        <w:pStyle w:val="ListParagraph"/>
        <w:numPr>
          <w:ilvl w:val="2"/>
          <w:numId w:val="43"/>
        </w:numPr>
        <w:rPr>
          <w:rFonts w:eastAsia="Calibri"/>
          <w:szCs w:val="24"/>
        </w:rPr>
      </w:pPr>
      <w:r w:rsidRPr="00122653">
        <w:rPr>
          <w:rFonts w:eastAsia="Calibri"/>
          <w:szCs w:val="24"/>
        </w:rPr>
        <w:t>Compatibility</w:t>
      </w:r>
    </w:p>
    <w:p w14:paraId="7478B8C8" w14:textId="77777777" w:rsidR="00060E18" w:rsidRPr="00122653" w:rsidRDefault="00060E18" w:rsidP="00122653">
      <w:pPr>
        <w:pStyle w:val="ListParagraph"/>
        <w:numPr>
          <w:ilvl w:val="0"/>
          <w:numId w:val="50"/>
        </w:numPr>
        <w:rPr>
          <w:rFonts w:eastAsia="Calibri"/>
          <w:szCs w:val="24"/>
        </w:rPr>
      </w:pPr>
      <w:r w:rsidRPr="00122653">
        <w:rPr>
          <w:rFonts w:eastAsia="Calibri"/>
          <w:szCs w:val="24"/>
        </w:rPr>
        <w:t>Supports major web browsers, such as Chrome, Firefox, and Edge.</w:t>
      </w:r>
    </w:p>
    <w:p w14:paraId="114D8770" w14:textId="77777777" w:rsidR="00122653" w:rsidRDefault="00060E18" w:rsidP="00060E18">
      <w:pPr>
        <w:pStyle w:val="ListParagraph"/>
        <w:numPr>
          <w:ilvl w:val="0"/>
          <w:numId w:val="50"/>
        </w:numPr>
        <w:rPr>
          <w:rFonts w:eastAsia="Calibri"/>
          <w:szCs w:val="24"/>
        </w:rPr>
      </w:pPr>
      <w:r w:rsidRPr="00122653">
        <w:rPr>
          <w:rFonts w:eastAsia="Calibri"/>
          <w:szCs w:val="24"/>
        </w:rPr>
        <w:t>Works on both desktop and mobile devices with stable performance.</w:t>
      </w:r>
    </w:p>
    <w:p w14:paraId="2A697E77" w14:textId="77777777" w:rsidR="00122653" w:rsidRDefault="00122653" w:rsidP="00122653">
      <w:pPr>
        <w:pStyle w:val="ListParagraph"/>
        <w:ind w:left="1080"/>
        <w:rPr>
          <w:rFonts w:eastAsia="Calibri"/>
          <w:szCs w:val="24"/>
        </w:rPr>
      </w:pPr>
    </w:p>
    <w:p w14:paraId="3277397C" w14:textId="688D56F3" w:rsidR="00060E18" w:rsidRPr="00122653" w:rsidRDefault="00060E18" w:rsidP="00122653">
      <w:pPr>
        <w:pStyle w:val="ListParagraph"/>
        <w:numPr>
          <w:ilvl w:val="2"/>
          <w:numId w:val="43"/>
        </w:numPr>
        <w:rPr>
          <w:rFonts w:eastAsia="Calibri"/>
          <w:szCs w:val="24"/>
        </w:rPr>
      </w:pPr>
      <w:r w:rsidRPr="00122653">
        <w:rPr>
          <w:rFonts w:eastAsia="Calibri"/>
          <w:szCs w:val="24"/>
        </w:rPr>
        <w:t>Scalability</w:t>
      </w:r>
    </w:p>
    <w:p w14:paraId="22E51461" w14:textId="069390A8" w:rsidR="00122653" w:rsidRDefault="00060E18" w:rsidP="00122653">
      <w:pPr>
        <w:pStyle w:val="ListParagraph"/>
        <w:numPr>
          <w:ilvl w:val="0"/>
          <w:numId w:val="51"/>
        </w:numPr>
        <w:rPr>
          <w:rFonts w:eastAsia="Calibri"/>
          <w:szCs w:val="24"/>
        </w:rPr>
      </w:pPr>
      <w:r w:rsidRPr="00122653">
        <w:rPr>
          <w:rFonts w:eastAsia="Calibri"/>
          <w:szCs w:val="24"/>
        </w:rPr>
        <w:t>Allows for future integration of additional stress prediction features, such as real-time data from IoT devices.</w:t>
      </w:r>
    </w:p>
    <w:p w14:paraId="66212FFB" w14:textId="77777777" w:rsidR="00122653" w:rsidRDefault="00122653">
      <w:pPr>
        <w:rPr>
          <w:rFonts w:eastAsia="Calibri"/>
          <w:szCs w:val="24"/>
        </w:rPr>
      </w:pPr>
      <w:r>
        <w:rPr>
          <w:rFonts w:eastAsia="Calibri"/>
          <w:szCs w:val="24"/>
        </w:rPr>
        <w:br w:type="page"/>
      </w:r>
    </w:p>
    <w:p w14:paraId="71A9B1BC" w14:textId="3EC88CB8" w:rsidR="00060E18" w:rsidRPr="00122653" w:rsidRDefault="00060E18" w:rsidP="005779A4">
      <w:pPr>
        <w:pStyle w:val="ListParagraph"/>
        <w:numPr>
          <w:ilvl w:val="1"/>
          <w:numId w:val="43"/>
        </w:numPr>
        <w:ind w:left="900" w:hanging="450"/>
        <w:rPr>
          <w:rFonts w:eastAsia="Calibri"/>
          <w:b/>
          <w:bCs/>
          <w:szCs w:val="24"/>
        </w:rPr>
      </w:pPr>
      <w:r w:rsidRPr="00122653">
        <w:rPr>
          <w:rFonts w:eastAsia="Calibri"/>
          <w:b/>
          <w:bCs/>
          <w:szCs w:val="24"/>
        </w:rPr>
        <w:lastRenderedPageBreak/>
        <w:t>System Architecture</w:t>
      </w:r>
    </w:p>
    <w:p w14:paraId="16146D10" w14:textId="77777777" w:rsidR="00060E18" w:rsidRPr="00122653" w:rsidRDefault="00060E18" w:rsidP="00122653">
      <w:pPr>
        <w:pStyle w:val="ListParagraph"/>
        <w:numPr>
          <w:ilvl w:val="0"/>
          <w:numId w:val="51"/>
        </w:numPr>
        <w:rPr>
          <w:rFonts w:eastAsia="Calibri"/>
          <w:szCs w:val="24"/>
        </w:rPr>
      </w:pPr>
      <w:r w:rsidRPr="00122653">
        <w:rPr>
          <w:rFonts w:eastAsia="Calibri"/>
          <w:b/>
          <w:bCs/>
          <w:szCs w:val="24"/>
        </w:rPr>
        <w:t>Front-End:</w:t>
      </w:r>
      <w:r w:rsidRPr="00122653">
        <w:rPr>
          <w:rFonts w:eastAsia="Calibri"/>
          <w:szCs w:val="24"/>
        </w:rPr>
        <w:t xml:space="preserve"> Developed using Streamlit for the user interface.</w:t>
      </w:r>
    </w:p>
    <w:p w14:paraId="28A8CAB7" w14:textId="77777777" w:rsidR="00060E18" w:rsidRPr="00122653" w:rsidRDefault="00060E18" w:rsidP="00122653">
      <w:pPr>
        <w:pStyle w:val="ListParagraph"/>
        <w:numPr>
          <w:ilvl w:val="0"/>
          <w:numId w:val="51"/>
        </w:numPr>
        <w:rPr>
          <w:rFonts w:eastAsia="Calibri"/>
          <w:szCs w:val="24"/>
        </w:rPr>
      </w:pPr>
      <w:r w:rsidRPr="00122653">
        <w:rPr>
          <w:rFonts w:eastAsia="Calibri"/>
          <w:b/>
          <w:bCs/>
          <w:szCs w:val="24"/>
        </w:rPr>
        <w:t>Back-End:</w:t>
      </w:r>
      <w:r w:rsidRPr="00122653">
        <w:rPr>
          <w:rFonts w:eastAsia="Calibri"/>
          <w:szCs w:val="24"/>
        </w:rPr>
        <w:t xml:space="preserve"> Implements a pre-trained machine learning model serialized using Pickle.</w:t>
      </w:r>
    </w:p>
    <w:p w14:paraId="6E75A864" w14:textId="77777777" w:rsidR="00060E18" w:rsidRDefault="00060E18" w:rsidP="00122653">
      <w:pPr>
        <w:pStyle w:val="ListParagraph"/>
        <w:numPr>
          <w:ilvl w:val="0"/>
          <w:numId w:val="51"/>
        </w:numPr>
        <w:rPr>
          <w:rFonts w:eastAsia="Calibri"/>
          <w:szCs w:val="24"/>
        </w:rPr>
      </w:pPr>
      <w:r w:rsidRPr="00122653">
        <w:rPr>
          <w:rFonts w:eastAsia="Calibri"/>
          <w:b/>
          <w:bCs/>
          <w:szCs w:val="24"/>
        </w:rPr>
        <w:t>Data Processing:</w:t>
      </w:r>
      <w:r w:rsidRPr="00122653">
        <w:rPr>
          <w:rFonts w:eastAsia="Calibri"/>
          <w:szCs w:val="24"/>
        </w:rPr>
        <w:t xml:space="preserve"> Processes inputs locally on the user's machine without requiring internet connectivity.</w:t>
      </w:r>
    </w:p>
    <w:p w14:paraId="5A224E0D" w14:textId="77777777" w:rsidR="00122653" w:rsidRPr="00122653" w:rsidRDefault="00122653" w:rsidP="00122653">
      <w:pPr>
        <w:pStyle w:val="ListParagraph"/>
        <w:ind w:left="1080"/>
        <w:rPr>
          <w:rFonts w:eastAsia="Calibri"/>
          <w:szCs w:val="24"/>
        </w:rPr>
      </w:pPr>
    </w:p>
    <w:p w14:paraId="0AEEA93A" w14:textId="6BDE0533" w:rsidR="00060E18" w:rsidRPr="00122653" w:rsidRDefault="00060E18" w:rsidP="00122653">
      <w:pPr>
        <w:pStyle w:val="ListParagraph"/>
        <w:numPr>
          <w:ilvl w:val="1"/>
          <w:numId w:val="43"/>
        </w:numPr>
        <w:rPr>
          <w:rFonts w:eastAsia="Calibri"/>
          <w:b/>
          <w:bCs/>
          <w:szCs w:val="24"/>
        </w:rPr>
      </w:pPr>
      <w:r w:rsidRPr="00122653">
        <w:rPr>
          <w:rFonts w:eastAsia="Calibri"/>
          <w:b/>
          <w:bCs/>
          <w:szCs w:val="24"/>
        </w:rPr>
        <w:t>Design Constraints</w:t>
      </w:r>
    </w:p>
    <w:p w14:paraId="00DEC548" w14:textId="77777777" w:rsidR="00060E18" w:rsidRPr="00122653" w:rsidRDefault="00060E18" w:rsidP="00122653">
      <w:pPr>
        <w:pStyle w:val="ListParagraph"/>
        <w:numPr>
          <w:ilvl w:val="0"/>
          <w:numId w:val="52"/>
        </w:numPr>
        <w:rPr>
          <w:rFonts w:eastAsia="Calibri"/>
          <w:szCs w:val="24"/>
        </w:rPr>
      </w:pPr>
      <w:r w:rsidRPr="00122653">
        <w:rPr>
          <w:rFonts w:eastAsia="Calibri"/>
          <w:szCs w:val="24"/>
        </w:rPr>
        <w:t>The application must operate offline for all features.</w:t>
      </w:r>
    </w:p>
    <w:p w14:paraId="7D42F8E6" w14:textId="77777777" w:rsidR="00060E18" w:rsidRPr="00122653" w:rsidRDefault="00060E18" w:rsidP="00122653">
      <w:pPr>
        <w:pStyle w:val="ListParagraph"/>
        <w:numPr>
          <w:ilvl w:val="0"/>
          <w:numId w:val="52"/>
        </w:numPr>
        <w:rPr>
          <w:rFonts w:eastAsia="Calibri"/>
          <w:szCs w:val="24"/>
        </w:rPr>
      </w:pPr>
      <w:r w:rsidRPr="00122653">
        <w:rPr>
          <w:rFonts w:eastAsia="Calibri"/>
          <w:szCs w:val="24"/>
        </w:rPr>
        <w:t>Input fields must accept only valid numerical values for predictions.</w:t>
      </w:r>
    </w:p>
    <w:p w14:paraId="5C9BB2CF" w14:textId="073E2091" w:rsidR="00122653" w:rsidRDefault="00060E18" w:rsidP="00060E18">
      <w:pPr>
        <w:pStyle w:val="ListParagraph"/>
        <w:numPr>
          <w:ilvl w:val="0"/>
          <w:numId w:val="52"/>
        </w:numPr>
        <w:rPr>
          <w:rFonts w:eastAsia="Calibri"/>
          <w:szCs w:val="24"/>
        </w:rPr>
      </w:pPr>
      <w:r w:rsidRPr="00122653">
        <w:rPr>
          <w:rFonts w:eastAsia="Calibri"/>
          <w:szCs w:val="24"/>
        </w:rPr>
        <w:t>The interface design should prioritize simplicity and ease of navigation.</w:t>
      </w:r>
    </w:p>
    <w:p w14:paraId="7E6CD590" w14:textId="77777777" w:rsidR="00122653" w:rsidRPr="00122653" w:rsidRDefault="00122653" w:rsidP="00122653">
      <w:pPr>
        <w:pStyle w:val="ListParagraph"/>
        <w:ind w:left="900"/>
        <w:rPr>
          <w:rFonts w:eastAsia="Calibri"/>
          <w:szCs w:val="24"/>
        </w:rPr>
      </w:pPr>
    </w:p>
    <w:p w14:paraId="18B8E60C" w14:textId="0CDEDB9C" w:rsidR="00060E18" w:rsidRPr="00122653" w:rsidRDefault="00060E18" w:rsidP="00122653">
      <w:pPr>
        <w:pStyle w:val="ListParagraph"/>
        <w:numPr>
          <w:ilvl w:val="1"/>
          <w:numId w:val="43"/>
        </w:numPr>
        <w:rPr>
          <w:rFonts w:eastAsia="Calibri"/>
          <w:b/>
          <w:bCs/>
          <w:szCs w:val="24"/>
        </w:rPr>
      </w:pPr>
      <w:r w:rsidRPr="00122653">
        <w:rPr>
          <w:rFonts w:eastAsia="Calibri"/>
          <w:b/>
          <w:bCs/>
          <w:szCs w:val="24"/>
        </w:rPr>
        <w:t>Assumptions and Dependencies</w:t>
      </w:r>
    </w:p>
    <w:p w14:paraId="085E291D" w14:textId="77777777" w:rsidR="00060E18" w:rsidRPr="00122653" w:rsidRDefault="00060E18" w:rsidP="00122653">
      <w:pPr>
        <w:pStyle w:val="ListParagraph"/>
        <w:numPr>
          <w:ilvl w:val="0"/>
          <w:numId w:val="53"/>
        </w:numPr>
        <w:rPr>
          <w:rFonts w:eastAsia="Calibri"/>
          <w:szCs w:val="24"/>
        </w:rPr>
      </w:pPr>
      <w:r w:rsidRPr="00122653">
        <w:rPr>
          <w:rFonts w:eastAsia="Calibri"/>
          <w:szCs w:val="24"/>
        </w:rPr>
        <w:t>Users will have a stable Python environment to run the application.</w:t>
      </w:r>
    </w:p>
    <w:p w14:paraId="1F5BED57" w14:textId="77777777" w:rsidR="00060E18" w:rsidRPr="00122653" w:rsidRDefault="00060E18" w:rsidP="00122653">
      <w:pPr>
        <w:pStyle w:val="ListParagraph"/>
        <w:numPr>
          <w:ilvl w:val="0"/>
          <w:numId w:val="53"/>
        </w:numPr>
        <w:rPr>
          <w:rFonts w:eastAsia="Calibri"/>
          <w:szCs w:val="24"/>
        </w:rPr>
      </w:pPr>
      <w:r w:rsidRPr="00122653">
        <w:rPr>
          <w:rFonts w:eastAsia="Calibri"/>
          <w:szCs w:val="24"/>
        </w:rPr>
        <w:t>The pre-trained model file (.sav) must be available in the specified directory for successful predictions.</w:t>
      </w:r>
    </w:p>
    <w:p w14:paraId="24ACF81A" w14:textId="77777777" w:rsidR="00060E18" w:rsidRPr="00122653" w:rsidRDefault="00060E18" w:rsidP="00122653">
      <w:pPr>
        <w:pStyle w:val="ListParagraph"/>
        <w:numPr>
          <w:ilvl w:val="0"/>
          <w:numId w:val="53"/>
        </w:numPr>
        <w:rPr>
          <w:rFonts w:eastAsia="Calibri"/>
          <w:szCs w:val="24"/>
        </w:rPr>
      </w:pPr>
      <w:r w:rsidRPr="00122653">
        <w:rPr>
          <w:rFonts w:eastAsia="Calibri"/>
          <w:szCs w:val="24"/>
        </w:rPr>
        <w:t>The application relies on the compatibility of libraries such as NumPy, Pickle, and Streamlit, and their updates may affect performance.</w:t>
      </w:r>
    </w:p>
    <w:p w14:paraId="44987078" w14:textId="77777777" w:rsidR="007B2241" w:rsidRDefault="007B2241" w:rsidP="00060E18">
      <w:pPr>
        <w:rPr>
          <w:rFonts w:eastAsia="Calibri"/>
          <w:szCs w:val="24"/>
        </w:rPr>
      </w:pPr>
    </w:p>
    <w:p w14:paraId="2FB07D78" w14:textId="77777777" w:rsidR="007B2241" w:rsidRDefault="00060E18" w:rsidP="00060E18">
      <w:pPr>
        <w:pStyle w:val="ListParagraph"/>
        <w:numPr>
          <w:ilvl w:val="1"/>
          <w:numId w:val="43"/>
        </w:numPr>
        <w:rPr>
          <w:rFonts w:eastAsia="Calibri"/>
          <w:b/>
          <w:bCs/>
          <w:szCs w:val="24"/>
        </w:rPr>
      </w:pPr>
      <w:r w:rsidRPr="007B2241">
        <w:rPr>
          <w:rFonts w:eastAsia="Calibri"/>
          <w:b/>
          <w:bCs/>
          <w:szCs w:val="24"/>
        </w:rPr>
        <w:t>Appendices</w:t>
      </w:r>
    </w:p>
    <w:p w14:paraId="5D730E11" w14:textId="57493CDB" w:rsidR="00060E18" w:rsidRPr="007B2241" w:rsidRDefault="00060E18" w:rsidP="007B2241">
      <w:pPr>
        <w:pStyle w:val="ListParagraph"/>
        <w:numPr>
          <w:ilvl w:val="2"/>
          <w:numId w:val="43"/>
        </w:numPr>
        <w:rPr>
          <w:rFonts w:eastAsia="Calibri"/>
          <w:b/>
          <w:bCs/>
          <w:szCs w:val="24"/>
        </w:rPr>
      </w:pPr>
      <w:r w:rsidRPr="007B2241">
        <w:rPr>
          <w:rFonts w:eastAsia="Calibri"/>
          <w:szCs w:val="24"/>
        </w:rPr>
        <w:t>Tools and Technologies</w:t>
      </w:r>
    </w:p>
    <w:p w14:paraId="21EF7A85" w14:textId="77777777" w:rsidR="00060E18" w:rsidRPr="007B2241" w:rsidRDefault="00060E18" w:rsidP="007B2241">
      <w:pPr>
        <w:pStyle w:val="ListParagraph"/>
        <w:numPr>
          <w:ilvl w:val="0"/>
          <w:numId w:val="54"/>
        </w:numPr>
        <w:rPr>
          <w:rFonts w:eastAsia="Calibri"/>
          <w:szCs w:val="24"/>
        </w:rPr>
      </w:pPr>
      <w:r w:rsidRPr="007B2241">
        <w:rPr>
          <w:rFonts w:eastAsia="Calibri"/>
          <w:szCs w:val="24"/>
        </w:rPr>
        <w:t>Development Environment: Python 3.7+</w:t>
      </w:r>
    </w:p>
    <w:p w14:paraId="7B3BF9B5" w14:textId="77777777" w:rsidR="00060E18" w:rsidRPr="007B2241" w:rsidRDefault="00060E18" w:rsidP="007B2241">
      <w:pPr>
        <w:pStyle w:val="ListParagraph"/>
        <w:numPr>
          <w:ilvl w:val="0"/>
          <w:numId w:val="54"/>
        </w:numPr>
        <w:rPr>
          <w:rFonts w:eastAsia="Calibri"/>
          <w:szCs w:val="24"/>
        </w:rPr>
      </w:pPr>
      <w:r w:rsidRPr="007B2241">
        <w:rPr>
          <w:rFonts w:eastAsia="Calibri"/>
          <w:szCs w:val="24"/>
        </w:rPr>
        <w:t>Framework: Streamlit</w:t>
      </w:r>
    </w:p>
    <w:p w14:paraId="2E4C64F5" w14:textId="77777777" w:rsidR="007B2241" w:rsidRDefault="00060E18" w:rsidP="00060E18">
      <w:pPr>
        <w:pStyle w:val="ListParagraph"/>
        <w:numPr>
          <w:ilvl w:val="0"/>
          <w:numId w:val="54"/>
        </w:numPr>
        <w:rPr>
          <w:rFonts w:eastAsia="Calibri"/>
          <w:szCs w:val="24"/>
        </w:rPr>
      </w:pPr>
      <w:r w:rsidRPr="007B2241">
        <w:rPr>
          <w:rFonts w:eastAsia="Calibri"/>
          <w:szCs w:val="24"/>
        </w:rPr>
        <w:t>Libraries: NumPy, Pickle</w:t>
      </w:r>
    </w:p>
    <w:p w14:paraId="0842EFAE" w14:textId="77777777" w:rsidR="007B2241" w:rsidRDefault="007B2241" w:rsidP="007B2241">
      <w:pPr>
        <w:pStyle w:val="ListParagraph"/>
        <w:rPr>
          <w:rFonts w:eastAsia="Calibri"/>
          <w:szCs w:val="24"/>
        </w:rPr>
      </w:pPr>
    </w:p>
    <w:p w14:paraId="3E1383B3" w14:textId="02A92711" w:rsidR="00060E18" w:rsidRPr="007B2241" w:rsidRDefault="00060E18" w:rsidP="007B2241">
      <w:pPr>
        <w:pStyle w:val="ListParagraph"/>
        <w:numPr>
          <w:ilvl w:val="2"/>
          <w:numId w:val="43"/>
        </w:numPr>
        <w:rPr>
          <w:rFonts w:eastAsia="Calibri"/>
          <w:szCs w:val="24"/>
        </w:rPr>
      </w:pPr>
      <w:r w:rsidRPr="007B2241">
        <w:rPr>
          <w:rFonts w:eastAsia="Calibri"/>
          <w:szCs w:val="24"/>
        </w:rPr>
        <w:t>References</w:t>
      </w:r>
    </w:p>
    <w:p w14:paraId="0DB03675" w14:textId="77777777" w:rsidR="00060E18" w:rsidRPr="007B2241" w:rsidRDefault="00060E18" w:rsidP="007B2241">
      <w:pPr>
        <w:pStyle w:val="ListParagraph"/>
        <w:numPr>
          <w:ilvl w:val="0"/>
          <w:numId w:val="56"/>
        </w:numPr>
        <w:rPr>
          <w:rFonts w:eastAsia="Calibri"/>
          <w:szCs w:val="24"/>
        </w:rPr>
      </w:pPr>
      <w:r w:rsidRPr="007B2241">
        <w:rPr>
          <w:rFonts w:eastAsia="Calibri"/>
          <w:szCs w:val="24"/>
        </w:rPr>
        <w:t>Streamlit Documentation: Streamlit.io</w:t>
      </w:r>
    </w:p>
    <w:p w14:paraId="3C25E478" w14:textId="77777777" w:rsidR="00060E18" w:rsidRPr="007B2241" w:rsidRDefault="00060E18" w:rsidP="007B2241">
      <w:pPr>
        <w:pStyle w:val="ListParagraph"/>
        <w:numPr>
          <w:ilvl w:val="0"/>
          <w:numId w:val="56"/>
        </w:numPr>
        <w:rPr>
          <w:rFonts w:eastAsia="Calibri"/>
          <w:szCs w:val="24"/>
        </w:rPr>
      </w:pPr>
      <w:r w:rsidRPr="007B2241">
        <w:rPr>
          <w:rFonts w:eastAsia="Calibri"/>
          <w:szCs w:val="24"/>
        </w:rPr>
        <w:t>Pickle Library Documentation: Python.org</w:t>
      </w:r>
    </w:p>
    <w:p w14:paraId="14BAB1C1" w14:textId="77777777" w:rsidR="00060E18" w:rsidRPr="007B2241" w:rsidRDefault="00060E18" w:rsidP="007B2241">
      <w:pPr>
        <w:pStyle w:val="ListParagraph"/>
        <w:numPr>
          <w:ilvl w:val="0"/>
          <w:numId w:val="56"/>
        </w:numPr>
        <w:rPr>
          <w:rFonts w:eastAsia="Calibri"/>
          <w:szCs w:val="24"/>
        </w:rPr>
      </w:pPr>
      <w:r w:rsidRPr="007B2241">
        <w:rPr>
          <w:rFonts w:eastAsia="Calibri"/>
          <w:szCs w:val="24"/>
        </w:rPr>
        <w:t>Machine Learning References: General guides for training and deploying ML models.</w:t>
      </w:r>
    </w:p>
    <w:p w14:paraId="20D11D89" w14:textId="1166C23A" w:rsidR="0014500A" w:rsidRPr="00060E18" w:rsidRDefault="007B2241" w:rsidP="0014500A">
      <w:pPr>
        <w:rPr>
          <w:rFonts w:eastAsia="Calibri"/>
          <w:szCs w:val="24"/>
        </w:rPr>
      </w:pPr>
      <w:r>
        <w:rPr>
          <w:rFonts w:eastAsia="Calibri"/>
          <w:szCs w:val="24"/>
        </w:rPr>
        <w:br w:type="page"/>
      </w:r>
    </w:p>
    <w:p w14:paraId="3FD2E131" w14:textId="33E3B29A" w:rsidR="00014C35" w:rsidRPr="00014C35" w:rsidRDefault="0014500A" w:rsidP="00014C35">
      <w:pPr>
        <w:pStyle w:val="ListParagraph"/>
        <w:numPr>
          <w:ilvl w:val="0"/>
          <w:numId w:val="29"/>
        </w:numPr>
        <w:spacing w:after="0" w:line="360" w:lineRule="auto"/>
        <w:rPr>
          <w:rFonts w:eastAsia="Calibri"/>
          <w:sz w:val="28"/>
          <w:szCs w:val="28"/>
          <w:lang w:val="en-IN" w:eastAsia="en-IN"/>
        </w:rPr>
      </w:pPr>
      <w:r w:rsidRPr="007B2241">
        <w:rPr>
          <w:rFonts w:eastAsia="Calibri"/>
          <w:b/>
          <w:bCs/>
          <w:sz w:val="28"/>
          <w:szCs w:val="20"/>
        </w:rPr>
        <w:lastRenderedPageBreak/>
        <w:t>Implementation and Result</w:t>
      </w:r>
    </w:p>
    <w:p w14:paraId="390268EA" w14:textId="3AFBE81C" w:rsidR="0014500A" w:rsidRDefault="008C72DB" w:rsidP="008C72DB">
      <w:pPr>
        <w:keepNext/>
        <w:spacing w:before="100" w:beforeAutospacing="1" w:after="100" w:afterAutospacing="1" w:line="360" w:lineRule="auto"/>
        <w:rPr>
          <w:b/>
          <w:bCs/>
          <w:szCs w:val="24"/>
          <w:lang w:eastAsia="en-IN"/>
        </w:rPr>
      </w:pPr>
      <w:r w:rsidRPr="008C72DB">
        <w:rPr>
          <w:szCs w:val="24"/>
          <w:lang w:eastAsia="en-IN"/>
        </w:rPr>
        <w:t>The implementation of the stress detection model involves several key stages. Initially, the dataset, comprising 2001 samples with attributes such as body humidity, body temperature, and step count, is preprocessed. The target variable categorizes stress into three levels: low, normal, and high. Data cleaning includes analyzing numerical and categorical features, converting categorical data to numerical, handling missing values, and removing duplicates. Exploratory Data Analysis (EDA) is performed to identify trends and correlations in the data. Following preprocessing, machine learning models are trained using the cleaned dataset, leveraging techniques to ensure robust performance. Finally, the trained model is evaluated and deployed for practical stress level detection based on physical activity data</w:t>
      </w:r>
      <w:r w:rsidRPr="008C72DB">
        <w:rPr>
          <w:b/>
          <w:bCs/>
          <w:szCs w:val="24"/>
          <w:lang w:eastAsia="en-IN"/>
        </w:rPr>
        <w:t>.</w:t>
      </w:r>
    </w:p>
    <w:p w14:paraId="4A01ED03" w14:textId="6D04476C" w:rsidR="00014C35" w:rsidRDefault="00014C35" w:rsidP="00014C35">
      <w:pPr>
        <w:keepNext/>
        <w:tabs>
          <w:tab w:val="center" w:pos="4510"/>
        </w:tabs>
        <w:spacing w:before="100" w:beforeAutospacing="1" w:after="100" w:afterAutospacing="1" w:line="360" w:lineRule="auto"/>
      </w:pPr>
      <w:r>
        <w:rPr>
          <w:noProof/>
        </w:rPr>
        <w:drawing>
          <wp:anchor distT="0" distB="0" distL="114300" distR="114300" simplePos="0" relativeHeight="251665920" behindDoc="0" locked="0" layoutInCell="1" allowOverlap="1" wp14:anchorId="65C78B48" wp14:editId="6ABDCBA0">
            <wp:simplePos x="0" y="0"/>
            <wp:positionH relativeFrom="column">
              <wp:posOffset>577850</wp:posOffset>
            </wp:positionH>
            <wp:positionV relativeFrom="paragraph">
              <wp:posOffset>222885</wp:posOffset>
            </wp:positionV>
            <wp:extent cx="4630388" cy="2298700"/>
            <wp:effectExtent l="0" t="0" r="0" b="0"/>
            <wp:wrapNone/>
            <wp:docPr id="2915676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7672" name="Picture 291567672"/>
                    <pic:cNvPicPr/>
                  </pic:nvPicPr>
                  <pic:blipFill rotWithShape="1">
                    <a:blip r:embed="rId10"/>
                    <a:srcRect l="57967" t="-1328" r="315" b="13666"/>
                    <a:stretch/>
                  </pic:blipFill>
                  <pic:spPr bwMode="auto">
                    <a:xfrm>
                      <a:off x="0" y="0"/>
                      <a:ext cx="4630388" cy="229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01D67309" w14:textId="77777777" w:rsidR="00014C35" w:rsidRDefault="00014C35" w:rsidP="00014C35">
      <w:pPr>
        <w:keepNext/>
        <w:tabs>
          <w:tab w:val="center" w:pos="4510"/>
        </w:tabs>
        <w:spacing w:before="100" w:beforeAutospacing="1" w:after="100" w:afterAutospacing="1" w:line="360" w:lineRule="auto"/>
      </w:pPr>
    </w:p>
    <w:p w14:paraId="1578A1E5" w14:textId="77777777" w:rsidR="00014C35" w:rsidRDefault="00014C35" w:rsidP="00014C35">
      <w:pPr>
        <w:keepNext/>
        <w:tabs>
          <w:tab w:val="center" w:pos="4510"/>
        </w:tabs>
        <w:spacing w:before="100" w:beforeAutospacing="1" w:after="100" w:afterAutospacing="1" w:line="360" w:lineRule="auto"/>
      </w:pPr>
    </w:p>
    <w:p w14:paraId="7DF93F37" w14:textId="77777777" w:rsidR="00014C35" w:rsidRDefault="00014C35" w:rsidP="00014C35">
      <w:pPr>
        <w:keepNext/>
        <w:tabs>
          <w:tab w:val="center" w:pos="4510"/>
        </w:tabs>
        <w:spacing w:before="100" w:beforeAutospacing="1" w:after="100" w:afterAutospacing="1" w:line="360" w:lineRule="auto"/>
      </w:pPr>
    </w:p>
    <w:p w14:paraId="1787A424" w14:textId="77777777" w:rsidR="00014C35" w:rsidRDefault="00014C35" w:rsidP="00014C35">
      <w:pPr>
        <w:keepNext/>
        <w:tabs>
          <w:tab w:val="center" w:pos="4510"/>
        </w:tabs>
        <w:spacing w:before="100" w:beforeAutospacing="1" w:after="100" w:afterAutospacing="1" w:line="360" w:lineRule="auto"/>
      </w:pPr>
    </w:p>
    <w:p w14:paraId="42944A23" w14:textId="77777777" w:rsidR="00014C35" w:rsidRDefault="00014C35" w:rsidP="00014C35">
      <w:pPr>
        <w:keepNext/>
        <w:tabs>
          <w:tab w:val="center" w:pos="4510"/>
        </w:tabs>
        <w:spacing w:before="100" w:beforeAutospacing="1" w:after="100" w:afterAutospacing="1" w:line="360" w:lineRule="auto"/>
      </w:pPr>
    </w:p>
    <w:p w14:paraId="2C7F9900" w14:textId="2693F43D" w:rsidR="0014500A" w:rsidRPr="00680E90" w:rsidRDefault="0014500A" w:rsidP="0014500A">
      <w:pPr>
        <w:pStyle w:val="Caption"/>
        <w:jc w:val="center"/>
        <w:rPr>
          <w:i/>
          <w:iCs/>
          <w:sz w:val="24"/>
          <w:szCs w:val="24"/>
          <w:lang w:val="en-IN" w:eastAsia="en-IN"/>
        </w:rPr>
      </w:pPr>
      <w:r w:rsidRPr="00DB0141">
        <w:rPr>
          <w:sz w:val="24"/>
          <w:szCs w:val="24"/>
        </w:rPr>
        <w:t>Figure</w:t>
      </w:r>
      <w:r w:rsidR="00014C35">
        <w:rPr>
          <w:i/>
          <w:iCs/>
          <w:sz w:val="24"/>
          <w:szCs w:val="24"/>
        </w:rPr>
        <w:t xml:space="preserve"> </w:t>
      </w:r>
      <w:r w:rsidR="00014C35">
        <w:rPr>
          <w:sz w:val="24"/>
          <w:szCs w:val="24"/>
        </w:rPr>
        <w:t>1</w:t>
      </w:r>
      <w:r w:rsidRPr="00DB0141">
        <w:rPr>
          <w:sz w:val="24"/>
          <w:szCs w:val="24"/>
        </w:rPr>
        <w:t>: Deployment Process</w:t>
      </w:r>
    </w:p>
    <w:p w14:paraId="361D4D1F" w14:textId="77777777" w:rsidR="0014500A" w:rsidRPr="008E1867" w:rsidRDefault="0014500A" w:rsidP="0014500A">
      <w:pPr>
        <w:pStyle w:val="ListParagraph"/>
        <w:spacing w:line="360" w:lineRule="auto"/>
        <w:ind w:left="360"/>
        <w:rPr>
          <w:rFonts w:eastAsia="Calibri"/>
          <w:sz w:val="28"/>
          <w:szCs w:val="28"/>
          <w:lang w:val="en-IN" w:eastAsia="en-IN"/>
        </w:rPr>
      </w:pPr>
    </w:p>
    <w:p w14:paraId="1D2479FA" w14:textId="77777777" w:rsidR="0014500A" w:rsidRDefault="0014500A" w:rsidP="0014500A">
      <w:pPr>
        <w:pStyle w:val="ListParagraph"/>
        <w:widowControl w:val="0"/>
        <w:numPr>
          <w:ilvl w:val="1"/>
          <w:numId w:val="29"/>
        </w:numPr>
        <w:autoSpaceDE w:val="0"/>
        <w:autoSpaceDN w:val="0"/>
        <w:spacing w:after="0" w:line="360" w:lineRule="auto"/>
        <w:contextualSpacing w:val="0"/>
        <w:jc w:val="both"/>
        <w:rPr>
          <w:rFonts w:eastAsia="Calibri"/>
          <w:b/>
          <w:bCs/>
          <w:sz w:val="28"/>
          <w:szCs w:val="28"/>
        </w:rPr>
      </w:pPr>
      <w:r w:rsidRPr="00DB0141">
        <w:rPr>
          <w:rFonts w:eastAsia="Calibri"/>
          <w:b/>
          <w:bCs/>
          <w:sz w:val="28"/>
          <w:szCs w:val="28"/>
        </w:rPr>
        <w:t>Results</w:t>
      </w:r>
    </w:p>
    <w:p w14:paraId="034428E6" w14:textId="77777777" w:rsidR="00014C35" w:rsidRDefault="00014C35" w:rsidP="00014C35">
      <w:pPr>
        <w:pStyle w:val="NormalWeb"/>
        <w:spacing w:line="360" w:lineRule="auto"/>
        <w:rPr>
          <w:lang w:val="en-US"/>
        </w:rPr>
      </w:pPr>
      <w:r w:rsidRPr="00014C35">
        <w:rPr>
          <w:lang w:val="en-US"/>
        </w:rPr>
        <w:t xml:space="preserve">The web application for stress level prediction was successfully developed and deployed, integrating a trained machine learning model for real-time stress analysis. The application features a clean, user-friendly interface that allows users to input key parameters such as humidity (%), body temperature (°F), and step count using interactive sliders and input fields. Once the data is submitted, the backend model processes the inputs and predicts the stress level, which is displayed prominently as "Low," "Normal," or "High" in a visually appealing format. The interface also includes status messages to confirm model loading and successful operation, ensuring a seamless user experience. As shown in the screenshots, the app </w:t>
      </w:r>
      <w:r w:rsidRPr="00014C35">
        <w:rPr>
          <w:lang w:val="en-US"/>
        </w:rPr>
        <w:lastRenderedPageBreak/>
        <w:t>accurately reflects the stress levels based on the provided inputs, with different combinations of parameters yielding distinct results. This implementation showcases the practicality and accuracy of the model, demonstrating its potential use in health monitoring systems or stress management tools. The interactive design ensures usability for a diverse audience while effectively highlighting the application's predictive capabilities.</w:t>
      </w:r>
    </w:p>
    <w:p w14:paraId="36A67FAF" w14:textId="725807DD" w:rsidR="00014C35" w:rsidRDefault="00014C35" w:rsidP="00014C35">
      <w:pPr>
        <w:pStyle w:val="NormalWeb"/>
        <w:spacing w:line="360" w:lineRule="auto"/>
        <w:rPr>
          <w:lang w:val="en-US"/>
        </w:rPr>
      </w:pPr>
      <w:r>
        <w:rPr>
          <w:noProof/>
        </w:rPr>
        <w:drawing>
          <wp:inline distT="0" distB="0" distL="0" distR="0" wp14:anchorId="36329435" wp14:editId="2C8F397F">
            <wp:extent cx="5727700" cy="2915920"/>
            <wp:effectExtent l="0" t="0" r="6350" b="0"/>
            <wp:docPr id="89726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5966" name=""/>
                    <pic:cNvPicPr/>
                  </pic:nvPicPr>
                  <pic:blipFill>
                    <a:blip r:embed="rId11"/>
                    <a:stretch>
                      <a:fillRect/>
                    </a:stretch>
                  </pic:blipFill>
                  <pic:spPr>
                    <a:xfrm>
                      <a:off x="0" y="0"/>
                      <a:ext cx="5727700" cy="2915920"/>
                    </a:xfrm>
                    <a:prstGeom prst="rect">
                      <a:avLst/>
                    </a:prstGeom>
                  </pic:spPr>
                </pic:pic>
              </a:graphicData>
            </a:graphic>
          </wp:inline>
        </w:drawing>
      </w:r>
    </w:p>
    <w:p w14:paraId="58EB45B5" w14:textId="77777777" w:rsidR="00014C35" w:rsidRDefault="00014C35" w:rsidP="00014C35">
      <w:pPr>
        <w:pStyle w:val="NormalWeb"/>
        <w:spacing w:line="360" w:lineRule="auto"/>
        <w:rPr>
          <w:lang w:val="en-US"/>
        </w:rPr>
      </w:pPr>
    </w:p>
    <w:p w14:paraId="667CCD0D" w14:textId="5EB42C87" w:rsidR="00014C35" w:rsidRDefault="00014C35" w:rsidP="00014C35">
      <w:pPr>
        <w:pStyle w:val="NormalWeb"/>
        <w:spacing w:line="360" w:lineRule="auto"/>
        <w:rPr>
          <w:lang w:val="en-US"/>
        </w:rPr>
      </w:pPr>
      <w:r>
        <w:rPr>
          <w:noProof/>
        </w:rPr>
        <w:drawing>
          <wp:inline distT="0" distB="0" distL="0" distR="0" wp14:anchorId="411D1467" wp14:editId="19AD961F">
            <wp:extent cx="5727700" cy="2910205"/>
            <wp:effectExtent l="0" t="0" r="6350" b="4445"/>
            <wp:docPr id="183345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57318" name=""/>
                    <pic:cNvPicPr/>
                  </pic:nvPicPr>
                  <pic:blipFill>
                    <a:blip r:embed="rId12"/>
                    <a:stretch>
                      <a:fillRect/>
                    </a:stretch>
                  </pic:blipFill>
                  <pic:spPr>
                    <a:xfrm>
                      <a:off x="0" y="0"/>
                      <a:ext cx="5727700" cy="2910205"/>
                    </a:xfrm>
                    <a:prstGeom prst="rect">
                      <a:avLst/>
                    </a:prstGeom>
                  </pic:spPr>
                </pic:pic>
              </a:graphicData>
            </a:graphic>
          </wp:inline>
        </w:drawing>
      </w:r>
    </w:p>
    <w:p w14:paraId="41E49BEC" w14:textId="77777777" w:rsidR="00014C35" w:rsidRDefault="00014C35" w:rsidP="00014C35">
      <w:pPr>
        <w:pStyle w:val="NormalWeb"/>
        <w:spacing w:line="360" w:lineRule="auto"/>
        <w:rPr>
          <w:lang w:val="en-US"/>
        </w:rPr>
      </w:pPr>
    </w:p>
    <w:p w14:paraId="4C392183" w14:textId="394E16CF" w:rsidR="00014C35" w:rsidRDefault="00014C35" w:rsidP="00014C35">
      <w:pPr>
        <w:pStyle w:val="NormalWeb"/>
        <w:spacing w:line="360" w:lineRule="auto"/>
        <w:rPr>
          <w:lang w:val="en-US"/>
        </w:rPr>
      </w:pPr>
      <w:r>
        <w:rPr>
          <w:noProof/>
        </w:rPr>
        <w:lastRenderedPageBreak/>
        <w:drawing>
          <wp:inline distT="0" distB="0" distL="0" distR="0" wp14:anchorId="03CDC703" wp14:editId="48F0E199">
            <wp:extent cx="5727700" cy="2901315"/>
            <wp:effectExtent l="0" t="0" r="6350" b="0"/>
            <wp:docPr id="6551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18891" name=""/>
                    <pic:cNvPicPr/>
                  </pic:nvPicPr>
                  <pic:blipFill>
                    <a:blip r:embed="rId13"/>
                    <a:stretch>
                      <a:fillRect/>
                    </a:stretch>
                  </pic:blipFill>
                  <pic:spPr>
                    <a:xfrm>
                      <a:off x="0" y="0"/>
                      <a:ext cx="5727700" cy="2901315"/>
                    </a:xfrm>
                    <a:prstGeom prst="rect">
                      <a:avLst/>
                    </a:prstGeom>
                  </pic:spPr>
                </pic:pic>
              </a:graphicData>
            </a:graphic>
          </wp:inline>
        </w:drawing>
      </w:r>
    </w:p>
    <w:p w14:paraId="32F7B644" w14:textId="77777777" w:rsidR="00014C35" w:rsidRDefault="00014C35" w:rsidP="00014C35">
      <w:pPr>
        <w:pStyle w:val="NormalWeb"/>
        <w:spacing w:line="360" w:lineRule="auto"/>
        <w:rPr>
          <w:lang w:val="en-US"/>
        </w:rPr>
      </w:pPr>
    </w:p>
    <w:p w14:paraId="0CC15AB7" w14:textId="77777777" w:rsidR="00014C35" w:rsidRDefault="00014C35" w:rsidP="00014C35">
      <w:pPr>
        <w:pStyle w:val="NormalWeb"/>
        <w:spacing w:line="360" w:lineRule="auto"/>
        <w:rPr>
          <w:lang w:val="en-US"/>
        </w:rPr>
      </w:pPr>
    </w:p>
    <w:p w14:paraId="58F93AA5" w14:textId="77777777" w:rsidR="00014C35" w:rsidRDefault="00014C35" w:rsidP="00014C35">
      <w:pPr>
        <w:pStyle w:val="NormalWeb"/>
        <w:spacing w:line="360" w:lineRule="auto"/>
        <w:rPr>
          <w:lang w:val="en-US"/>
        </w:rPr>
      </w:pPr>
    </w:p>
    <w:p w14:paraId="45A3E6A0" w14:textId="70C1E19D" w:rsidR="007B2241" w:rsidRDefault="007B2241" w:rsidP="00014C35">
      <w:pPr>
        <w:pStyle w:val="NormalWeb"/>
        <w:spacing w:line="360" w:lineRule="auto"/>
        <w:rPr>
          <w:rFonts w:eastAsia="Calibri"/>
          <w:b/>
          <w:bCs/>
          <w:sz w:val="28"/>
          <w:szCs w:val="28"/>
        </w:rPr>
      </w:pPr>
      <w:r w:rsidRPr="007B2241">
        <w:rPr>
          <w:rFonts w:eastAsia="Calibri"/>
          <w:b/>
          <w:bCs/>
          <w:sz w:val="28"/>
          <w:szCs w:val="28"/>
        </w:rPr>
        <w:t>Conclusion</w:t>
      </w:r>
    </w:p>
    <w:p w14:paraId="5D9CFA4D" w14:textId="333CFC32" w:rsidR="007B2241" w:rsidRPr="007B2241" w:rsidRDefault="007B2241" w:rsidP="007B2241">
      <w:pPr>
        <w:pStyle w:val="ListParagraph"/>
        <w:widowControl w:val="0"/>
        <w:numPr>
          <w:ilvl w:val="1"/>
          <w:numId w:val="29"/>
        </w:numPr>
        <w:tabs>
          <w:tab w:val="left" w:pos="1035"/>
          <w:tab w:val="left" w:pos="1036"/>
        </w:tabs>
        <w:autoSpaceDE w:val="0"/>
        <w:autoSpaceDN w:val="0"/>
        <w:spacing w:after="0" w:line="360" w:lineRule="auto"/>
        <w:rPr>
          <w:rFonts w:eastAsia="Calibri"/>
          <w:b/>
          <w:bCs/>
          <w:sz w:val="28"/>
          <w:szCs w:val="28"/>
          <w:lang w:val="en-IN"/>
        </w:rPr>
      </w:pPr>
      <w:r w:rsidRPr="007B2241">
        <w:rPr>
          <w:rFonts w:eastAsia="Calibri"/>
          <w:b/>
          <w:bCs/>
          <w:sz w:val="28"/>
          <w:szCs w:val="28"/>
          <w:lang w:val="en-IN"/>
        </w:rPr>
        <w:t>Innovation and Integration</w:t>
      </w:r>
    </w:p>
    <w:p w14:paraId="6A3B32AA" w14:textId="77777777" w:rsidR="007B2241" w:rsidRPr="003D470E" w:rsidRDefault="007B2241" w:rsidP="007B2241">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The Stress Level Prediction Application showcases the potential of machine learning in health monitoring. By integrating a pre-trained machine learning model with an intuitive web-based interface, the application provides a seamless solution for predicting stress levels based on physiological and activity-based parameters. This innovation simplifies the process of stress assessment, making it accessible to a broad audience.</w:t>
      </w:r>
    </w:p>
    <w:p w14:paraId="6EA98601" w14:textId="77777777" w:rsidR="007B2241" w:rsidRDefault="007B2241" w:rsidP="007B2241">
      <w:pPr>
        <w:widowControl w:val="0"/>
        <w:tabs>
          <w:tab w:val="left" w:pos="1035"/>
          <w:tab w:val="left" w:pos="1036"/>
        </w:tabs>
        <w:autoSpaceDE w:val="0"/>
        <w:autoSpaceDN w:val="0"/>
        <w:spacing w:after="0" w:line="360" w:lineRule="auto"/>
        <w:rPr>
          <w:rFonts w:eastAsia="Calibri"/>
          <w:sz w:val="28"/>
          <w:szCs w:val="28"/>
          <w:lang w:val="en-IN"/>
        </w:rPr>
      </w:pPr>
    </w:p>
    <w:p w14:paraId="3933F580" w14:textId="77777777" w:rsidR="007B2241" w:rsidRPr="007B2241" w:rsidRDefault="007B2241" w:rsidP="007B2241">
      <w:pPr>
        <w:pStyle w:val="ListParagraph"/>
        <w:widowControl w:val="0"/>
        <w:numPr>
          <w:ilvl w:val="1"/>
          <w:numId w:val="36"/>
        </w:numPr>
        <w:tabs>
          <w:tab w:val="left" w:pos="1035"/>
          <w:tab w:val="left" w:pos="1036"/>
        </w:tabs>
        <w:autoSpaceDE w:val="0"/>
        <w:autoSpaceDN w:val="0"/>
        <w:spacing w:after="0" w:line="360" w:lineRule="auto"/>
        <w:rPr>
          <w:rFonts w:eastAsia="Calibri"/>
          <w:vanish/>
          <w:sz w:val="28"/>
          <w:szCs w:val="28"/>
          <w:lang w:val="en-IN"/>
        </w:rPr>
      </w:pPr>
    </w:p>
    <w:p w14:paraId="7C1383AA" w14:textId="72837BDE" w:rsidR="007B2241" w:rsidRPr="007B2241" w:rsidRDefault="007B2241" w:rsidP="007B2241">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7B2241">
        <w:rPr>
          <w:rFonts w:eastAsia="Calibri"/>
          <w:b/>
          <w:bCs/>
          <w:sz w:val="28"/>
          <w:szCs w:val="28"/>
          <w:lang w:val="en-IN"/>
        </w:rPr>
        <w:t>Technical Excellence</w:t>
      </w:r>
    </w:p>
    <w:p w14:paraId="13AEFDC8" w14:textId="77777777" w:rsidR="007B2241" w:rsidRPr="003D470E" w:rsidRDefault="007B2241" w:rsidP="007B2241">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The development of this application demonstrates advanced proficiency in Python programming and machine learning integration. Utilizing the Streamlit framework ensures a responsive and user-friendly interface, while the back-end leverages efficient model serialization techniques using Pickle. The modular architecture of the application enables scalability and the potential for future enhancements.</w:t>
      </w:r>
    </w:p>
    <w:p w14:paraId="465CEE81" w14:textId="77777777" w:rsidR="007B2241" w:rsidRPr="007B2241" w:rsidRDefault="007B2241" w:rsidP="007B2241">
      <w:pPr>
        <w:widowControl w:val="0"/>
        <w:tabs>
          <w:tab w:val="left" w:pos="1035"/>
          <w:tab w:val="left" w:pos="1036"/>
        </w:tabs>
        <w:autoSpaceDE w:val="0"/>
        <w:autoSpaceDN w:val="0"/>
        <w:spacing w:after="0" w:line="360" w:lineRule="auto"/>
        <w:ind w:left="360"/>
        <w:rPr>
          <w:rFonts w:eastAsia="Calibri"/>
          <w:sz w:val="28"/>
          <w:szCs w:val="28"/>
          <w:lang w:val="en-IN"/>
        </w:rPr>
      </w:pPr>
    </w:p>
    <w:p w14:paraId="3B4AA039" w14:textId="67676AB1"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lastRenderedPageBreak/>
        <w:t>Impact and Practicality</w:t>
      </w:r>
    </w:p>
    <w:p w14:paraId="4BEE1C01" w14:textId="77777777" w:rsidR="003D470E"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Designed to address real-world needs, the application offers a reliable solution for individuals seeking to monitor and manage their stress levels. By combining technical excellence with practical utility, the project not only highlights the benefits of machine learning in health applications but also provides a meaningful tool for personal well-being.</w:t>
      </w:r>
    </w:p>
    <w:p w14:paraId="277C4EF0" w14:textId="77777777" w:rsidR="003D470E" w:rsidRDefault="003D470E" w:rsidP="003D470E">
      <w:pPr>
        <w:widowControl w:val="0"/>
        <w:tabs>
          <w:tab w:val="left" w:pos="1035"/>
          <w:tab w:val="left" w:pos="1036"/>
        </w:tabs>
        <w:autoSpaceDE w:val="0"/>
        <w:autoSpaceDN w:val="0"/>
        <w:spacing w:after="0" w:line="360" w:lineRule="auto"/>
        <w:ind w:left="360"/>
        <w:rPr>
          <w:rFonts w:eastAsia="Calibri"/>
          <w:sz w:val="28"/>
          <w:szCs w:val="28"/>
          <w:lang w:val="en-IN"/>
        </w:rPr>
      </w:pPr>
    </w:p>
    <w:p w14:paraId="2290F664" w14:textId="08B51F3E"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t>Future Scope</w:t>
      </w:r>
    </w:p>
    <w:p w14:paraId="2E491346"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The scalable design of the application sets the stage for future developments, such as:</w:t>
      </w:r>
    </w:p>
    <w:p w14:paraId="44754011"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Integration with IoT devices for real-time data collection.</w:t>
      </w:r>
    </w:p>
    <w:p w14:paraId="6127ABA2"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Expansion of prediction capabilities to include additional health indicators.</w:t>
      </w:r>
    </w:p>
    <w:p w14:paraId="49F04F6D"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Improved customization options to enhance user engagement.</w:t>
      </w:r>
    </w:p>
    <w:p w14:paraId="324E18E3" w14:textId="44E2973D" w:rsid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Offline support for greater accessibility and convenience.</w:t>
      </w:r>
    </w:p>
    <w:p w14:paraId="07407052" w14:textId="77777777" w:rsidR="003D470E" w:rsidRPr="003D470E" w:rsidRDefault="003D470E" w:rsidP="003D470E">
      <w:pPr>
        <w:pStyle w:val="ListParagraph"/>
        <w:numPr>
          <w:ilvl w:val="0"/>
          <w:numId w:val="36"/>
        </w:numPr>
        <w:rPr>
          <w:rFonts w:eastAsia="Calibri"/>
          <w:b/>
          <w:bCs/>
          <w:szCs w:val="24"/>
          <w:lang w:val="en-IN"/>
        </w:rPr>
      </w:pPr>
      <w:r w:rsidRPr="003D470E">
        <w:rPr>
          <w:rFonts w:eastAsia="Calibri"/>
          <w:szCs w:val="24"/>
          <w:lang w:val="en-IN"/>
        </w:rPr>
        <w:br w:type="page"/>
      </w:r>
      <w:r w:rsidR="007B2241" w:rsidRPr="003D470E">
        <w:rPr>
          <w:rFonts w:eastAsia="Calibri"/>
          <w:b/>
          <w:bCs/>
          <w:sz w:val="28"/>
          <w:szCs w:val="28"/>
          <w:lang w:val="en-IN"/>
        </w:rPr>
        <w:lastRenderedPageBreak/>
        <w:t>Limitations</w:t>
      </w:r>
    </w:p>
    <w:p w14:paraId="7DA930B0" w14:textId="4EB81668" w:rsidR="007B2241" w:rsidRPr="003D470E" w:rsidRDefault="007B2241" w:rsidP="003D470E">
      <w:pPr>
        <w:pStyle w:val="ListParagraph"/>
        <w:numPr>
          <w:ilvl w:val="1"/>
          <w:numId w:val="36"/>
        </w:numPr>
        <w:rPr>
          <w:rFonts w:eastAsia="Calibri"/>
          <w:b/>
          <w:bCs/>
          <w:szCs w:val="24"/>
          <w:lang w:val="en-IN"/>
        </w:rPr>
      </w:pPr>
      <w:r w:rsidRPr="003D470E">
        <w:rPr>
          <w:rFonts w:eastAsia="Calibri"/>
          <w:b/>
          <w:bCs/>
          <w:sz w:val="28"/>
          <w:szCs w:val="28"/>
          <w:lang w:val="en-IN"/>
        </w:rPr>
        <w:t>Dependency on Model Accuracy</w:t>
      </w:r>
    </w:p>
    <w:p w14:paraId="5EBDCA4B" w14:textId="77777777" w:rsidR="007B2241"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The prediction accuracy depends on the quality of the pre-trained machine learning model. Errors or biases in the model could lead to inaccurate predictions.</w:t>
      </w:r>
    </w:p>
    <w:p w14:paraId="45106EEB" w14:textId="77777777" w:rsidR="003D470E" w:rsidRPr="003D470E" w:rsidRDefault="003D470E" w:rsidP="003D470E">
      <w:pPr>
        <w:widowControl w:val="0"/>
        <w:tabs>
          <w:tab w:val="left" w:pos="1035"/>
          <w:tab w:val="left" w:pos="1036"/>
        </w:tabs>
        <w:autoSpaceDE w:val="0"/>
        <w:autoSpaceDN w:val="0"/>
        <w:spacing w:after="0" w:line="360" w:lineRule="auto"/>
        <w:ind w:left="360"/>
        <w:rPr>
          <w:rFonts w:eastAsia="Calibri"/>
          <w:szCs w:val="24"/>
          <w:lang w:val="en-IN"/>
        </w:rPr>
      </w:pPr>
    </w:p>
    <w:p w14:paraId="320690EA" w14:textId="3ACC8438"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t>Resource Utilization</w:t>
      </w:r>
    </w:p>
    <w:p w14:paraId="40F2298A"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Running the application on systems with limited resources may lead to slower performance, especially during model loading or prediction processing.</w:t>
      </w:r>
    </w:p>
    <w:p w14:paraId="5CFCCE79" w14:textId="77777777" w:rsidR="003D470E" w:rsidRDefault="003D470E" w:rsidP="007B2241">
      <w:pPr>
        <w:widowControl w:val="0"/>
        <w:tabs>
          <w:tab w:val="left" w:pos="1035"/>
          <w:tab w:val="left" w:pos="1036"/>
        </w:tabs>
        <w:autoSpaceDE w:val="0"/>
        <w:autoSpaceDN w:val="0"/>
        <w:spacing w:after="0" w:line="360" w:lineRule="auto"/>
        <w:rPr>
          <w:rFonts w:eastAsia="Calibri"/>
          <w:sz w:val="28"/>
          <w:szCs w:val="28"/>
          <w:lang w:val="en-IN"/>
        </w:rPr>
      </w:pPr>
    </w:p>
    <w:p w14:paraId="25306661" w14:textId="39AA7FFD"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t>Input Validation Constraints</w:t>
      </w:r>
    </w:p>
    <w:p w14:paraId="4CD46982"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The application relies on accurate input data. Invalid or poorly formatted inputs could result in errors or mispredictions.</w:t>
      </w:r>
    </w:p>
    <w:p w14:paraId="79B0F0BE" w14:textId="77777777" w:rsidR="003D470E" w:rsidRDefault="003D470E" w:rsidP="007B2241">
      <w:pPr>
        <w:widowControl w:val="0"/>
        <w:tabs>
          <w:tab w:val="left" w:pos="1035"/>
          <w:tab w:val="left" w:pos="1036"/>
        </w:tabs>
        <w:autoSpaceDE w:val="0"/>
        <w:autoSpaceDN w:val="0"/>
        <w:spacing w:after="0" w:line="360" w:lineRule="auto"/>
        <w:rPr>
          <w:rFonts w:eastAsia="Calibri"/>
          <w:sz w:val="28"/>
          <w:szCs w:val="28"/>
          <w:lang w:val="en-IN"/>
        </w:rPr>
      </w:pPr>
    </w:p>
    <w:p w14:paraId="0BE08B01" w14:textId="5DC2151D"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t>Limited Functionality</w:t>
      </w:r>
    </w:p>
    <w:p w14:paraId="4041529F" w14:textId="77777777" w:rsidR="007B2241" w:rsidRPr="007B2241" w:rsidRDefault="007B2241" w:rsidP="003D470E">
      <w:pPr>
        <w:widowControl w:val="0"/>
        <w:tabs>
          <w:tab w:val="left" w:pos="1035"/>
          <w:tab w:val="left" w:pos="1036"/>
        </w:tabs>
        <w:autoSpaceDE w:val="0"/>
        <w:autoSpaceDN w:val="0"/>
        <w:spacing w:after="0" w:line="360" w:lineRule="auto"/>
        <w:ind w:left="360"/>
        <w:rPr>
          <w:rFonts w:eastAsia="Calibri"/>
          <w:sz w:val="28"/>
          <w:szCs w:val="28"/>
          <w:lang w:val="en-IN"/>
        </w:rPr>
      </w:pPr>
      <w:r w:rsidRPr="003D470E">
        <w:rPr>
          <w:rFonts w:eastAsia="Calibri"/>
          <w:szCs w:val="24"/>
          <w:lang w:val="en-IN"/>
        </w:rPr>
        <w:t>The current version focuses solely on stress level prediction. Additional health-related features, such as mental health assessments or stress-relief suggestions, are not yet implemented.</w:t>
      </w:r>
    </w:p>
    <w:p w14:paraId="177B8203" w14:textId="77777777" w:rsidR="003D470E" w:rsidRDefault="003D470E" w:rsidP="007B2241">
      <w:pPr>
        <w:widowControl w:val="0"/>
        <w:tabs>
          <w:tab w:val="left" w:pos="1035"/>
          <w:tab w:val="left" w:pos="1036"/>
        </w:tabs>
        <w:autoSpaceDE w:val="0"/>
        <w:autoSpaceDN w:val="0"/>
        <w:spacing w:after="0" w:line="360" w:lineRule="auto"/>
        <w:rPr>
          <w:rFonts w:eastAsia="Calibri"/>
          <w:sz w:val="28"/>
          <w:szCs w:val="28"/>
          <w:lang w:val="en-IN"/>
        </w:rPr>
      </w:pPr>
    </w:p>
    <w:p w14:paraId="250B6C83" w14:textId="2E7D498D" w:rsidR="007B2241" w:rsidRPr="003D470E" w:rsidRDefault="007B2241" w:rsidP="003D470E">
      <w:pPr>
        <w:pStyle w:val="ListParagraph"/>
        <w:widowControl w:val="0"/>
        <w:numPr>
          <w:ilvl w:val="1"/>
          <w:numId w:val="36"/>
        </w:numPr>
        <w:tabs>
          <w:tab w:val="left" w:pos="1035"/>
          <w:tab w:val="left" w:pos="1036"/>
        </w:tabs>
        <w:autoSpaceDE w:val="0"/>
        <w:autoSpaceDN w:val="0"/>
        <w:spacing w:after="0" w:line="360" w:lineRule="auto"/>
        <w:rPr>
          <w:rFonts w:eastAsia="Calibri"/>
          <w:b/>
          <w:bCs/>
          <w:sz w:val="28"/>
          <w:szCs w:val="28"/>
          <w:lang w:val="en-IN"/>
        </w:rPr>
      </w:pPr>
      <w:r w:rsidRPr="003D470E">
        <w:rPr>
          <w:rFonts w:eastAsia="Calibri"/>
          <w:b/>
          <w:bCs/>
          <w:sz w:val="28"/>
          <w:szCs w:val="28"/>
          <w:lang w:val="en-IN"/>
        </w:rPr>
        <w:t>Learning Curve for Non-Tech Users</w:t>
      </w:r>
    </w:p>
    <w:p w14:paraId="424EB3C2" w14:textId="77777777" w:rsidR="007B2241" w:rsidRPr="003D470E" w:rsidRDefault="007B2241" w:rsidP="003D470E">
      <w:pPr>
        <w:widowControl w:val="0"/>
        <w:tabs>
          <w:tab w:val="left" w:pos="1035"/>
          <w:tab w:val="left" w:pos="1036"/>
        </w:tabs>
        <w:autoSpaceDE w:val="0"/>
        <w:autoSpaceDN w:val="0"/>
        <w:spacing w:after="0" w:line="360" w:lineRule="auto"/>
        <w:ind w:left="360"/>
        <w:rPr>
          <w:rFonts w:eastAsia="Calibri"/>
          <w:szCs w:val="24"/>
          <w:lang w:val="en-IN"/>
        </w:rPr>
      </w:pPr>
      <w:r w:rsidRPr="003D470E">
        <w:rPr>
          <w:rFonts w:eastAsia="Calibri"/>
          <w:szCs w:val="24"/>
          <w:lang w:val="en-IN"/>
        </w:rPr>
        <w:t>For users unfamiliar with web-based tools or machine learning applications, understanding the input format and interpreting the results may require guidance or an onboarding process.</w:t>
      </w:r>
    </w:p>
    <w:p w14:paraId="4097FAC5" w14:textId="217C2951" w:rsidR="005779A4" w:rsidRDefault="003D470E" w:rsidP="003D470E">
      <w:pPr>
        <w:rPr>
          <w:rFonts w:eastAsia="Calibri"/>
          <w:b/>
          <w:bCs/>
          <w:sz w:val="28"/>
          <w:szCs w:val="28"/>
          <w:lang w:val="en-IN"/>
        </w:rPr>
      </w:pPr>
      <w:r>
        <w:rPr>
          <w:rFonts w:eastAsia="Calibri"/>
          <w:sz w:val="28"/>
          <w:szCs w:val="28"/>
          <w:lang w:val="en-IN"/>
        </w:rPr>
        <w:br w:type="page"/>
      </w:r>
      <w:r w:rsidR="007B2241" w:rsidRPr="003D470E">
        <w:rPr>
          <w:rFonts w:eastAsia="Calibri"/>
          <w:b/>
          <w:bCs/>
          <w:sz w:val="28"/>
          <w:szCs w:val="28"/>
          <w:lang w:val="en-IN"/>
        </w:rPr>
        <w:lastRenderedPageBreak/>
        <w:t>References</w:t>
      </w:r>
    </w:p>
    <w:p w14:paraId="2FB47357" w14:textId="77777777" w:rsidR="005779A4" w:rsidRPr="003D470E" w:rsidRDefault="005779A4" w:rsidP="003D470E">
      <w:pPr>
        <w:rPr>
          <w:rFonts w:eastAsia="Calibri"/>
          <w:b/>
          <w:bCs/>
          <w:sz w:val="28"/>
          <w:szCs w:val="28"/>
          <w:lang w:val="en-IN"/>
        </w:rPr>
      </w:pPr>
    </w:p>
    <w:p w14:paraId="571366D0" w14:textId="77777777" w:rsidR="007B2241" w:rsidRPr="005779A4" w:rsidRDefault="007B2241" w:rsidP="003D470E">
      <w:pPr>
        <w:pStyle w:val="ListParagraph"/>
        <w:widowControl w:val="0"/>
        <w:numPr>
          <w:ilvl w:val="0"/>
          <w:numId w:val="61"/>
        </w:numPr>
        <w:tabs>
          <w:tab w:val="left" w:pos="1035"/>
          <w:tab w:val="left" w:pos="1036"/>
        </w:tabs>
        <w:autoSpaceDE w:val="0"/>
        <w:autoSpaceDN w:val="0"/>
        <w:spacing w:after="0" w:line="360" w:lineRule="auto"/>
        <w:rPr>
          <w:rFonts w:eastAsia="Calibri"/>
          <w:szCs w:val="24"/>
          <w:lang w:val="en-IN"/>
        </w:rPr>
      </w:pPr>
      <w:r w:rsidRPr="003D470E">
        <w:rPr>
          <w:rFonts w:eastAsia="Calibri"/>
          <w:b/>
          <w:bCs/>
          <w:sz w:val="28"/>
          <w:szCs w:val="28"/>
          <w:lang w:val="en-IN"/>
        </w:rPr>
        <w:t>Python Documentation</w:t>
      </w:r>
      <w:r w:rsidRPr="003D470E">
        <w:rPr>
          <w:rFonts w:eastAsia="Calibri"/>
          <w:sz w:val="28"/>
          <w:szCs w:val="28"/>
          <w:lang w:val="en-IN"/>
        </w:rPr>
        <w:br/>
      </w:r>
      <w:r w:rsidRPr="005779A4">
        <w:rPr>
          <w:rFonts w:eastAsia="Calibri"/>
          <w:szCs w:val="24"/>
          <w:lang w:val="en-IN"/>
        </w:rPr>
        <w:t>"Python Official Documentation." Python.org. Accessed for information on libraries like Streamlit and Pickle.</w:t>
      </w:r>
      <w:r w:rsidRPr="005779A4">
        <w:rPr>
          <w:rFonts w:eastAsia="Calibri"/>
          <w:szCs w:val="24"/>
          <w:lang w:val="en-IN"/>
        </w:rPr>
        <w:br/>
      </w:r>
      <w:hyperlink r:id="rId14" w:tgtFrame="_new" w:history="1">
        <w:r w:rsidRPr="005779A4">
          <w:rPr>
            <w:rStyle w:val="Hyperlink"/>
            <w:rFonts w:eastAsia="Calibri"/>
            <w:szCs w:val="24"/>
            <w:lang w:val="en-IN"/>
          </w:rPr>
          <w:t>https://www.python.org</w:t>
        </w:r>
      </w:hyperlink>
    </w:p>
    <w:p w14:paraId="2C78B0D0" w14:textId="77777777" w:rsidR="005779A4" w:rsidRPr="005779A4" w:rsidRDefault="005779A4" w:rsidP="005779A4">
      <w:pPr>
        <w:pStyle w:val="ListParagraph"/>
        <w:widowControl w:val="0"/>
        <w:tabs>
          <w:tab w:val="left" w:pos="1035"/>
          <w:tab w:val="left" w:pos="1036"/>
        </w:tabs>
        <w:autoSpaceDE w:val="0"/>
        <w:autoSpaceDN w:val="0"/>
        <w:spacing w:after="0" w:line="360" w:lineRule="auto"/>
        <w:ind w:left="360"/>
        <w:rPr>
          <w:rFonts w:eastAsia="Calibri"/>
          <w:szCs w:val="24"/>
          <w:lang w:val="en-IN"/>
        </w:rPr>
      </w:pPr>
    </w:p>
    <w:p w14:paraId="1E5C186D" w14:textId="77777777" w:rsidR="007B2241" w:rsidRPr="005779A4" w:rsidRDefault="007B2241" w:rsidP="003D470E">
      <w:pPr>
        <w:pStyle w:val="ListParagraph"/>
        <w:widowControl w:val="0"/>
        <w:numPr>
          <w:ilvl w:val="0"/>
          <w:numId w:val="61"/>
        </w:numPr>
        <w:tabs>
          <w:tab w:val="left" w:pos="1035"/>
          <w:tab w:val="left" w:pos="1036"/>
        </w:tabs>
        <w:autoSpaceDE w:val="0"/>
        <w:autoSpaceDN w:val="0"/>
        <w:spacing w:after="0" w:line="360" w:lineRule="auto"/>
        <w:rPr>
          <w:rFonts w:eastAsia="Calibri"/>
          <w:szCs w:val="24"/>
          <w:lang w:val="en-IN"/>
        </w:rPr>
      </w:pPr>
      <w:r w:rsidRPr="003D470E">
        <w:rPr>
          <w:rFonts w:eastAsia="Calibri"/>
          <w:b/>
          <w:bCs/>
          <w:sz w:val="28"/>
          <w:szCs w:val="28"/>
          <w:lang w:val="en-IN"/>
        </w:rPr>
        <w:t>Streamlit Documentation</w:t>
      </w:r>
      <w:r w:rsidRPr="003D470E">
        <w:rPr>
          <w:rFonts w:eastAsia="Calibri"/>
          <w:sz w:val="28"/>
          <w:szCs w:val="28"/>
          <w:lang w:val="en-IN"/>
        </w:rPr>
        <w:br/>
      </w:r>
      <w:r w:rsidRPr="005779A4">
        <w:rPr>
          <w:rFonts w:eastAsia="Calibri"/>
          <w:szCs w:val="24"/>
          <w:lang w:val="en-IN"/>
        </w:rPr>
        <w:t>"Building Interactive Applications with Streamlit." Streamlit.io. Accessed for creating the user interface and interactive features.</w:t>
      </w:r>
      <w:r w:rsidRPr="005779A4">
        <w:rPr>
          <w:rFonts w:eastAsia="Calibri"/>
          <w:szCs w:val="24"/>
          <w:lang w:val="en-IN"/>
        </w:rPr>
        <w:br/>
      </w:r>
      <w:hyperlink r:id="rId15" w:tgtFrame="_new" w:history="1">
        <w:r w:rsidRPr="005779A4">
          <w:rPr>
            <w:rStyle w:val="Hyperlink"/>
            <w:rFonts w:eastAsia="Calibri"/>
            <w:szCs w:val="24"/>
            <w:lang w:val="en-IN"/>
          </w:rPr>
          <w:t>https://streamlit.io</w:t>
        </w:r>
      </w:hyperlink>
    </w:p>
    <w:p w14:paraId="5CF200B1" w14:textId="77777777" w:rsidR="005779A4" w:rsidRPr="005779A4" w:rsidRDefault="005779A4" w:rsidP="005779A4">
      <w:pPr>
        <w:widowControl w:val="0"/>
        <w:tabs>
          <w:tab w:val="left" w:pos="1035"/>
          <w:tab w:val="left" w:pos="1036"/>
        </w:tabs>
        <w:autoSpaceDE w:val="0"/>
        <w:autoSpaceDN w:val="0"/>
        <w:spacing w:after="0" w:line="360" w:lineRule="auto"/>
        <w:rPr>
          <w:rFonts w:eastAsia="Calibri"/>
          <w:szCs w:val="24"/>
          <w:lang w:val="en-IN"/>
        </w:rPr>
      </w:pPr>
    </w:p>
    <w:p w14:paraId="4E21BF6D" w14:textId="77777777" w:rsidR="007B2241" w:rsidRPr="005779A4" w:rsidRDefault="007B2241" w:rsidP="003D470E">
      <w:pPr>
        <w:pStyle w:val="ListParagraph"/>
        <w:widowControl w:val="0"/>
        <w:numPr>
          <w:ilvl w:val="0"/>
          <w:numId w:val="61"/>
        </w:numPr>
        <w:tabs>
          <w:tab w:val="left" w:pos="1035"/>
          <w:tab w:val="left" w:pos="1036"/>
        </w:tabs>
        <w:autoSpaceDE w:val="0"/>
        <w:autoSpaceDN w:val="0"/>
        <w:spacing w:after="0" w:line="360" w:lineRule="auto"/>
        <w:rPr>
          <w:rFonts w:eastAsia="Calibri"/>
          <w:szCs w:val="24"/>
          <w:lang w:val="en-IN"/>
        </w:rPr>
      </w:pPr>
      <w:r w:rsidRPr="005779A4">
        <w:rPr>
          <w:rFonts w:eastAsia="Calibri"/>
          <w:b/>
          <w:bCs/>
          <w:sz w:val="28"/>
          <w:szCs w:val="28"/>
          <w:lang w:val="en-IN"/>
        </w:rPr>
        <w:t>Machine Learning References</w:t>
      </w:r>
      <w:r w:rsidRPr="003D470E">
        <w:rPr>
          <w:rFonts w:eastAsia="Calibri"/>
          <w:sz w:val="28"/>
          <w:szCs w:val="28"/>
          <w:lang w:val="en-IN"/>
        </w:rPr>
        <w:br/>
      </w:r>
      <w:r w:rsidRPr="005779A4">
        <w:rPr>
          <w:rFonts w:eastAsia="Calibri"/>
          <w:szCs w:val="24"/>
          <w:lang w:val="en-IN"/>
        </w:rPr>
        <w:t>"Supervised Learning and Model Deployment." General guides for training and deploying machine learning models.</w:t>
      </w:r>
    </w:p>
    <w:p w14:paraId="3EE8B3E4" w14:textId="77777777" w:rsidR="005779A4" w:rsidRPr="005779A4" w:rsidRDefault="005779A4" w:rsidP="005779A4">
      <w:pPr>
        <w:widowControl w:val="0"/>
        <w:tabs>
          <w:tab w:val="left" w:pos="1035"/>
          <w:tab w:val="left" w:pos="1036"/>
        </w:tabs>
        <w:autoSpaceDE w:val="0"/>
        <w:autoSpaceDN w:val="0"/>
        <w:spacing w:after="0" w:line="360" w:lineRule="auto"/>
        <w:rPr>
          <w:rFonts w:eastAsia="Calibri"/>
          <w:sz w:val="28"/>
          <w:szCs w:val="28"/>
          <w:lang w:val="en-IN"/>
        </w:rPr>
      </w:pPr>
    </w:p>
    <w:p w14:paraId="7FB98A6A" w14:textId="77777777" w:rsidR="007B2241" w:rsidRPr="005779A4" w:rsidRDefault="007B2241" w:rsidP="003D470E">
      <w:pPr>
        <w:pStyle w:val="ListParagraph"/>
        <w:widowControl w:val="0"/>
        <w:numPr>
          <w:ilvl w:val="0"/>
          <w:numId w:val="61"/>
        </w:numPr>
        <w:tabs>
          <w:tab w:val="left" w:pos="1035"/>
          <w:tab w:val="left" w:pos="1036"/>
        </w:tabs>
        <w:autoSpaceDE w:val="0"/>
        <w:autoSpaceDN w:val="0"/>
        <w:spacing w:after="0" w:line="360" w:lineRule="auto"/>
        <w:rPr>
          <w:rFonts w:eastAsia="Calibri"/>
          <w:szCs w:val="24"/>
          <w:lang w:val="en-IN"/>
        </w:rPr>
      </w:pPr>
      <w:r w:rsidRPr="005779A4">
        <w:rPr>
          <w:rFonts w:eastAsia="Calibri"/>
          <w:b/>
          <w:bCs/>
          <w:sz w:val="28"/>
          <w:szCs w:val="28"/>
          <w:lang w:val="en-IN"/>
        </w:rPr>
        <w:t>NumPy Documentation</w:t>
      </w:r>
      <w:r w:rsidRPr="003D470E">
        <w:rPr>
          <w:rFonts w:eastAsia="Calibri"/>
          <w:sz w:val="28"/>
          <w:szCs w:val="28"/>
          <w:lang w:val="en-IN"/>
        </w:rPr>
        <w:br/>
      </w:r>
      <w:r w:rsidRPr="005779A4">
        <w:rPr>
          <w:rFonts w:eastAsia="Calibri"/>
          <w:szCs w:val="24"/>
          <w:lang w:val="en-IN"/>
        </w:rPr>
        <w:t>"NumPy Array Manipulation and Calculations." NumPy.org. Referenced for data preprocessing techniques.</w:t>
      </w:r>
      <w:r w:rsidRPr="005779A4">
        <w:rPr>
          <w:rFonts w:eastAsia="Calibri"/>
          <w:szCs w:val="24"/>
          <w:lang w:val="en-IN"/>
        </w:rPr>
        <w:br/>
      </w:r>
      <w:hyperlink r:id="rId16" w:tgtFrame="_new" w:history="1">
        <w:r w:rsidRPr="005779A4">
          <w:rPr>
            <w:rStyle w:val="Hyperlink"/>
            <w:rFonts w:eastAsia="Calibri"/>
            <w:szCs w:val="24"/>
            <w:lang w:val="en-IN"/>
          </w:rPr>
          <w:t>https://numpy.org</w:t>
        </w:r>
      </w:hyperlink>
    </w:p>
    <w:p w14:paraId="128F286F" w14:textId="0E31BCB8" w:rsidR="0095187E" w:rsidRPr="007B2241" w:rsidRDefault="0095187E" w:rsidP="007B2241">
      <w:pPr>
        <w:widowControl w:val="0"/>
        <w:tabs>
          <w:tab w:val="left" w:pos="1035"/>
          <w:tab w:val="left" w:pos="1036"/>
        </w:tabs>
        <w:autoSpaceDE w:val="0"/>
        <w:autoSpaceDN w:val="0"/>
        <w:spacing w:after="0" w:line="360" w:lineRule="auto"/>
      </w:pPr>
    </w:p>
    <w:sectPr w:rsidR="0095187E" w:rsidRPr="007B2241" w:rsidSect="00014C35">
      <w:type w:val="continuous"/>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DB352" w14:textId="77777777" w:rsidR="00EC77D9" w:rsidRDefault="00EC77D9" w:rsidP="000F6C81">
      <w:pPr>
        <w:spacing w:after="0" w:line="240" w:lineRule="auto"/>
      </w:pPr>
      <w:r>
        <w:separator/>
      </w:r>
    </w:p>
  </w:endnote>
  <w:endnote w:type="continuationSeparator" w:id="0">
    <w:p w14:paraId="69135BA9" w14:textId="77777777" w:rsidR="00EC77D9" w:rsidRDefault="00EC77D9" w:rsidP="000F6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447125"/>
      <w:docPartObj>
        <w:docPartGallery w:val="Page Numbers (Bottom of Page)"/>
        <w:docPartUnique/>
      </w:docPartObj>
    </w:sdtPr>
    <w:sdtEndPr>
      <w:rPr>
        <w:color w:val="7F7F7F" w:themeColor="background1" w:themeShade="7F"/>
        <w:spacing w:val="60"/>
      </w:rPr>
    </w:sdtEndPr>
    <w:sdtContent>
      <w:p w14:paraId="727D0137" w14:textId="77777777" w:rsidR="0014500A" w:rsidRDefault="001450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0A49CAE" w14:textId="77777777" w:rsidR="0014500A" w:rsidRDefault="00145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D7F67" w14:textId="77777777" w:rsidR="00EC77D9" w:rsidRDefault="00EC77D9" w:rsidP="000F6C81">
      <w:pPr>
        <w:spacing w:after="0" w:line="240" w:lineRule="auto"/>
      </w:pPr>
      <w:r>
        <w:separator/>
      </w:r>
    </w:p>
  </w:footnote>
  <w:footnote w:type="continuationSeparator" w:id="0">
    <w:p w14:paraId="46C1E839" w14:textId="77777777" w:rsidR="00EC77D9" w:rsidRDefault="00EC77D9" w:rsidP="000F6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707EE"/>
    <w:multiLevelType w:val="hybridMultilevel"/>
    <w:tmpl w:val="B4AEF5B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058032E9"/>
    <w:multiLevelType w:val="multilevel"/>
    <w:tmpl w:val="8A4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13A33"/>
    <w:multiLevelType w:val="hybridMultilevel"/>
    <w:tmpl w:val="E434649A"/>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0ECE36B7"/>
    <w:multiLevelType w:val="hybridMultilevel"/>
    <w:tmpl w:val="85E05D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01B156A"/>
    <w:multiLevelType w:val="hybridMultilevel"/>
    <w:tmpl w:val="4A8E9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16920F9"/>
    <w:multiLevelType w:val="multilevel"/>
    <w:tmpl w:val="3BDCDE18"/>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61B418B"/>
    <w:multiLevelType w:val="hybridMultilevel"/>
    <w:tmpl w:val="C000587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6991696"/>
    <w:multiLevelType w:val="multilevel"/>
    <w:tmpl w:val="B26A1B6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7" w15:restartNumberingAfterBreak="0">
    <w:nsid w:val="17EE4A2B"/>
    <w:multiLevelType w:val="multilevel"/>
    <w:tmpl w:val="B26A1B6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8" w15:restartNumberingAfterBreak="0">
    <w:nsid w:val="182A30C5"/>
    <w:multiLevelType w:val="hybridMultilevel"/>
    <w:tmpl w:val="402EB9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9797AD3"/>
    <w:multiLevelType w:val="hybridMultilevel"/>
    <w:tmpl w:val="ACC0D42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0" w15:restartNumberingAfterBreak="0">
    <w:nsid w:val="1AC523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AE1B2E"/>
    <w:multiLevelType w:val="hybridMultilevel"/>
    <w:tmpl w:val="B2F2820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2" w15:restartNumberingAfterBreak="0">
    <w:nsid w:val="22F557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AC0492"/>
    <w:multiLevelType w:val="multilevel"/>
    <w:tmpl w:val="B26A1B6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2D9C77DB"/>
    <w:multiLevelType w:val="hybridMultilevel"/>
    <w:tmpl w:val="CA469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215EEC"/>
    <w:multiLevelType w:val="multilevel"/>
    <w:tmpl w:val="903A9430"/>
    <w:lvl w:ilvl="0">
      <w:start w:val="1"/>
      <w:numFmt w:val="bullet"/>
      <w:lvlText w:val=""/>
      <w:lvlJc w:val="left"/>
      <w:pPr>
        <w:tabs>
          <w:tab w:val="num" w:pos="1170"/>
        </w:tabs>
        <w:ind w:left="1170" w:hanging="360"/>
      </w:pPr>
      <w:rPr>
        <w:rFonts w:ascii="Symbol" w:hAnsi="Symbol" w:hint="default"/>
      </w:r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6" w15:restartNumberingAfterBreak="0">
    <w:nsid w:val="35D31F2E"/>
    <w:multiLevelType w:val="hybridMultilevel"/>
    <w:tmpl w:val="999A574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15:restartNumberingAfterBreak="0">
    <w:nsid w:val="37D349FA"/>
    <w:multiLevelType w:val="multilevel"/>
    <w:tmpl w:val="5DD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30B7C"/>
    <w:multiLevelType w:val="multilevel"/>
    <w:tmpl w:val="B26A1B6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9" w15:restartNumberingAfterBreak="0">
    <w:nsid w:val="38542CD9"/>
    <w:multiLevelType w:val="multilevel"/>
    <w:tmpl w:val="40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86705BD"/>
    <w:multiLevelType w:val="hybridMultilevel"/>
    <w:tmpl w:val="C17C30A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1" w15:restartNumberingAfterBreak="0">
    <w:nsid w:val="38DB70A7"/>
    <w:multiLevelType w:val="hybridMultilevel"/>
    <w:tmpl w:val="297E49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39EF36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AA630F7"/>
    <w:multiLevelType w:val="hybridMultilevel"/>
    <w:tmpl w:val="69D2F7C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4" w15:restartNumberingAfterBreak="0">
    <w:nsid w:val="3BAC7649"/>
    <w:multiLevelType w:val="multilevel"/>
    <w:tmpl w:val="E59405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0651FE4"/>
    <w:multiLevelType w:val="hybridMultilevel"/>
    <w:tmpl w:val="43CC4C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27E0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597ED2"/>
    <w:multiLevelType w:val="hybridMultilevel"/>
    <w:tmpl w:val="48207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443617"/>
    <w:multiLevelType w:val="multilevel"/>
    <w:tmpl w:val="25381BD6"/>
    <w:lvl w:ilvl="0">
      <w:start w:val="1"/>
      <w:numFmt w:val="decimal"/>
      <w:lvlText w:val="%1."/>
      <w:lvlJc w:val="left"/>
      <w:pPr>
        <w:ind w:left="360" w:hanging="360"/>
      </w:pPr>
      <w:rPr>
        <w:b/>
        <w:bCs/>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B7E44BD"/>
    <w:multiLevelType w:val="multilevel"/>
    <w:tmpl w:val="B468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A22836"/>
    <w:multiLevelType w:val="multilevel"/>
    <w:tmpl w:val="B26A1B6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1" w15:restartNumberingAfterBreak="0">
    <w:nsid w:val="5EE117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C73367"/>
    <w:multiLevelType w:val="hybridMultilevel"/>
    <w:tmpl w:val="7C52D40A"/>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3" w15:restartNumberingAfterBreak="0">
    <w:nsid w:val="60DF188D"/>
    <w:multiLevelType w:val="multilevel"/>
    <w:tmpl w:val="0FD26D54"/>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0E50ED2"/>
    <w:multiLevelType w:val="hybridMultilevel"/>
    <w:tmpl w:val="89ECB9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49E3DEC"/>
    <w:multiLevelType w:val="hybridMultilevel"/>
    <w:tmpl w:val="7E40D5A0"/>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6" w15:restartNumberingAfterBreak="0">
    <w:nsid w:val="67DD60A2"/>
    <w:multiLevelType w:val="multilevel"/>
    <w:tmpl w:val="3BDCDE18"/>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31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D034E7A"/>
    <w:multiLevelType w:val="hybridMultilevel"/>
    <w:tmpl w:val="BC54738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8" w15:restartNumberingAfterBreak="0">
    <w:nsid w:val="6D4D6B7A"/>
    <w:multiLevelType w:val="hybridMultilevel"/>
    <w:tmpl w:val="07769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302D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0862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3C81798"/>
    <w:multiLevelType w:val="multilevel"/>
    <w:tmpl w:val="AECC3F1C"/>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04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48E4AA7"/>
    <w:multiLevelType w:val="hybridMultilevel"/>
    <w:tmpl w:val="554CC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5BB497E"/>
    <w:multiLevelType w:val="hybridMultilevel"/>
    <w:tmpl w:val="7892E9E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4" w15:restartNumberingAfterBreak="0">
    <w:nsid w:val="7601457D"/>
    <w:multiLevelType w:val="hybridMultilevel"/>
    <w:tmpl w:val="1F22D70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5" w15:restartNumberingAfterBreak="0">
    <w:nsid w:val="76AA2DAF"/>
    <w:multiLevelType w:val="hybridMultilevel"/>
    <w:tmpl w:val="992A47C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6" w15:restartNumberingAfterBreak="0">
    <w:nsid w:val="79451445"/>
    <w:multiLevelType w:val="multilevel"/>
    <w:tmpl w:val="B1EA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A50268"/>
    <w:multiLevelType w:val="hybridMultilevel"/>
    <w:tmpl w:val="B1F0B90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8" w15:restartNumberingAfterBreak="0">
    <w:nsid w:val="7A781EFD"/>
    <w:multiLevelType w:val="multilevel"/>
    <w:tmpl w:val="3BDCDE18"/>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A8474A9"/>
    <w:multiLevelType w:val="multilevel"/>
    <w:tmpl w:val="40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FB80FAA"/>
    <w:multiLevelType w:val="hybridMultilevel"/>
    <w:tmpl w:val="37C278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24912119">
    <w:abstractNumId w:val="8"/>
  </w:num>
  <w:num w:numId="2" w16cid:durableId="653337136">
    <w:abstractNumId w:val="6"/>
  </w:num>
  <w:num w:numId="3" w16cid:durableId="689334565">
    <w:abstractNumId w:val="5"/>
  </w:num>
  <w:num w:numId="4" w16cid:durableId="1322346598">
    <w:abstractNumId w:val="4"/>
  </w:num>
  <w:num w:numId="5" w16cid:durableId="1280256522">
    <w:abstractNumId w:val="7"/>
  </w:num>
  <w:num w:numId="6" w16cid:durableId="417869155">
    <w:abstractNumId w:val="3"/>
  </w:num>
  <w:num w:numId="7" w16cid:durableId="1382171475">
    <w:abstractNumId w:val="2"/>
  </w:num>
  <w:num w:numId="8" w16cid:durableId="1860462136">
    <w:abstractNumId w:val="1"/>
  </w:num>
  <w:num w:numId="9" w16cid:durableId="664237939">
    <w:abstractNumId w:val="0"/>
  </w:num>
  <w:num w:numId="10" w16cid:durableId="1274245209">
    <w:abstractNumId w:val="37"/>
  </w:num>
  <w:num w:numId="11" w16cid:durableId="1159883482">
    <w:abstractNumId w:val="56"/>
  </w:num>
  <w:num w:numId="12" w16cid:durableId="399988940">
    <w:abstractNumId w:val="10"/>
  </w:num>
  <w:num w:numId="13" w16cid:durableId="1106005720">
    <w:abstractNumId w:val="53"/>
  </w:num>
  <w:num w:numId="14" w16cid:durableId="1821195620">
    <w:abstractNumId w:val="55"/>
  </w:num>
  <w:num w:numId="15" w16cid:durableId="754786192">
    <w:abstractNumId w:val="11"/>
  </w:num>
  <w:num w:numId="16" w16cid:durableId="1918861217">
    <w:abstractNumId w:val="21"/>
  </w:num>
  <w:num w:numId="17" w16cid:durableId="28455843">
    <w:abstractNumId w:val="26"/>
  </w:num>
  <w:num w:numId="18" w16cid:durableId="219441812">
    <w:abstractNumId w:val="54"/>
  </w:num>
  <w:num w:numId="19" w16cid:durableId="2061586857">
    <w:abstractNumId w:val="19"/>
  </w:num>
  <w:num w:numId="20" w16cid:durableId="2004576944">
    <w:abstractNumId w:val="30"/>
  </w:num>
  <w:num w:numId="21" w16cid:durableId="86538164">
    <w:abstractNumId w:val="57"/>
  </w:num>
  <w:num w:numId="22" w16cid:durableId="313029455">
    <w:abstractNumId w:val="40"/>
  </w:num>
  <w:num w:numId="23" w16cid:durableId="625433897">
    <w:abstractNumId w:val="28"/>
  </w:num>
  <w:num w:numId="24" w16cid:durableId="1471089160">
    <w:abstractNumId w:val="17"/>
  </w:num>
  <w:num w:numId="25" w16cid:durableId="853999729">
    <w:abstractNumId w:val="16"/>
  </w:num>
  <w:num w:numId="26" w16cid:durableId="811680559">
    <w:abstractNumId w:val="23"/>
  </w:num>
  <w:num w:numId="27" w16cid:durableId="1121999808">
    <w:abstractNumId w:val="22"/>
  </w:num>
  <w:num w:numId="28" w16cid:durableId="1478960065">
    <w:abstractNumId w:val="41"/>
  </w:num>
  <w:num w:numId="29" w16cid:durableId="1644963193">
    <w:abstractNumId w:val="34"/>
  </w:num>
  <w:num w:numId="30" w16cid:durableId="1361011887">
    <w:abstractNumId w:val="25"/>
  </w:num>
  <w:num w:numId="31" w16cid:durableId="74935015">
    <w:abstractNumId w:val="49"/>
  </w:num>
  <w:num w:numId="32" w16cid:durableId="1303582259">
    <w:abstractNumId w:val="43"/>
  </w:num>
  <w:num w:numId="33" w16cid:durableId="943851652">
    <w:abstractNumId w:val="48"/>
  </w:num>
  <w:num w:numId="34" w16cid:durableId="1808473881">
    <w:abstractNumId w:val="32"/>
  </w:num>
  <w:num w:numId="35" w16cid:durableId="2036425376">
    <w:abstractNumId w:val="45"/>
  </w:num>
  <w:num w:numId="36" w16cid:durableId="1126050313">
    <w:abstractNumId w:val="20"/>
  </w:num>
  <w:num w:numId="37" w16cid:durableId="2064939180">
    <w:abstractNumId w:val="31"/>
  </w:num>
  <w:num w:numId="38" w16cid:durableId="870192355">
    <w:abstractNumId w:val="51"/>
  </w:num>
  <w:num w:numId="39" w16cid:durableId="1659263376">
    <w:abstractNumId w:val="29"/>
  </w:num>
  <w:num w:numId="40" w16cid:durableId="178929577">
    <w:abstractNumId w:val="59"/>
  </w:num>
  <w:num w:numId="41" w16cid:durableId="190001938">
    <w:abstractNumId w:val="9"/>
  </w:num>
  <w:num w:numId="42" w16cid:durableId="51120708">
    <w:abstractNumId w:val="13"/>
  </w:num>
  <w:num w:numId="43" w16cid:durableId="1425036309">
    <w:abstractNumId w:val="46"/>
  </w:num>
  <w:num w:numId="44" w16cid:durableId="708409689">
    <w:abstractNumId w:val="12"/>
  </w:num>
  <w:num w:numId="45" w16cid:durableId="882908675">
    <w:abstractNumId w:val="18"/>
  </w:num>
  <w:num w:numId="46" w16cid:durableId="738090819">
    <w:abstractNumId w:val="44"/>
  </w:num>
  <w:num w:numId="47" w16cid:durableId="1747143804">
    <w:abstractNumId w:val="58"/>
  </w:num>
  <w:num w:numId="48" w16cid:durableId="1432437296">
    <w:abstractNumId w:val="52"/>
  </w:num>
  <w:num w:numId="49" w16cid:durableId="1305625914">
    <w:abstractNumId w:val="60"/>
  </w:num>
  <w:num w:numId="50" w16cid:durableId="576521694">
    <w:abstractNumId w:val="35"/>
  </w:num>
  <w:num w:numId="51" w16cid:durableId="894121971">
    <w:abstractNumId w:val="15"/>
  </w:num>
  <w:num w:numId="52" w16cid:durableId="734864650">
    <w:abstractNumId w:val="33"/>
  </w:num>
  <w:num w:numId="53" w16cid:durableId="1484808601">
    <w:abstractNumId w:val="47"/>
  </w:num>
  <w:num w:numId="54" w16cid:durableId="2076275905">
    <w:abstractNumId w:val="42"/>
  </w:num>
  <w:num w:numId="55" w16cid:durableId="1217087713">
    <w:abstractNumId w:val="14"/>
  </w:num>
  <w:num w:numId="56" w16cid:durableId="1320697183">
    <w:abstractNumId w:val="24"/>
  </w:num>
  <w:num w:numId="57" w16cid:durableId="1461723426">
    <w:abstractNumId w:val="27"/>
  </w:num>
  <w:num w:numId="58" w16cid:durableId="904686536">
    <w:abstractNumId w:val="39"/>
  </w:num>
  <w:num w:numId="59" w16cid:durableId="2020236085">
    <w:abstractNumId w:val="36"/>
  </w:num>
  <w:num w:numId="60" w16cid:durableId="1551109833">
    <w:abstractNumId w:val="50"/>
  </w:num>
  <w:num w:numId="61" w16cid:durableId="13144045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C35"/>
    <w:rsid w:val="00034616"/>
    <w:rsid w:val="0006063C"/>
    <w:rsid w:val="00060E18"/>
    <w:rsid w:val="000F6C81"/>
    <w:rsid w:val="00122653"/>
    <w:rsid w:val="0014500A"/>
    <w:rsid w:val="0015074B"/>
    <w:rsid w:val="0029639D"/>
    <w:rsid w:val="00326F90"/>
    <w:rsid w:val="003A45DC"/>
    <w:rsid w:val="003C0211"/>
    <w:rsid w:val="003D470E"/>
    <w:rsid w:val="005779A4"/>
    <w:rsid w:val="007B2241"/>
    <w:rsid w:val="007B7B79"/>
    <w:rsid w:val="008C72DB"/>
    <w:rsid w:val="0095187E"/>
    <w:rsid w:val="00AA1D8D"/>
    <w:rsid w:val="00AF25F1"/>
    <w:rsid w:val="00B47730"/>
    <w:rsid w:val="00CB0664"/>
    <w:rsid w:val="00D56493"/>
    <w:rsid w:val="00EC77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5A6A0"/>
  <w14:defaultImageDpi w14:val="300"/>
  <w15:docId w15:val="{292D6561-CBFB-4FA3-AD24-FC34F8F3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14500A"/>
    <w:pPr>
      <w:autoSpaceDE w:val="0"/>
      <w:autoSpaceDN w:val="0"/>
      <w:adjustRightInd w:val="0"/>
      <w:spacing w:after="0" w:line="240" w:lineRule="auto"/>
    </w:pPr>
    <w:rPr>
      <w:rFonts w:ascii="Calibri" w:eastAsiaTheme="minorHAnsi" w:hAnsi="Calibri" w:cs="Calibri"/>
      <w:color w:val="000000"/>
      <w:sz w:val="24"/>
      <w:szCs w:val="24"/>
    </w:rPr>
  </w:style>
  <w:style w:type="character" w:styleId="Hyperlink">
    <w:name w:val="Hyperlink"/>
    <w:basedOn w:val="DefaultParagraphFont"/>
    <w:uiPriority w:val="99"/>
    <w:unhideWhenUsed/>
    <w:rsid w:val="0014500A"/>
    <w:rPr>
      <w:color w:val="0000FF" w:themeColor="hyperlink"/>
      <w:u w:val="single"/>
    </w:rPr>
  </w:style>
  <w:style w:type="paragraph" w:styleId="NormalWeb">
    <w:name w:val="Normal (Web)"/>
    <w:basedOn w:val="Normal"/>
    <w:uiPriority w:val="99"/>
    <w:unhideWhenUsed/>
    <w:rsid w:val="0014500A"/>
    <w:pPr>
      <w:spacing w:before="100" w:beforeAutospacing="1" w:after="100" w:afterAutospacing="1" w:line="240" w:lineRule="auto"/>
    </w:pPr>
    <w:rPr>
      <w:rFonts w:eastAsia="Times New Roman" w:cs="Times New Roman"/>
      <w:szCs w:val="24"/>
      <w:lang w:val="en-IN" w:eastAsia="en-IN"/>
    </w:rPr>
  </w:style>
  <w:style w:type="character" w:styleId="UnresolvedMention">
    <w:name w:val="Unresolved Mention"/>
    <w:basedOn w:val="DefaultParagraphFont"/>
    <w:uiPriority w:val="99"/>
    <w:semiHidden/>
    <w:unhideWhenUsed/>
    <w:rsid w:val="007B2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6687">
      <w:bodyDiv w:val="1"/>
      <w:marLeft w:val="0"/>
      <w:marRight w:val="0"/>
      <w:marTop w:val="0"/>
      <w:marBottom w:val="0"/>
      <w:divBdr>
        <w:top w:val="none" w:sz="0" w:space="0" w:color="auto"/>
        <w:left w:val="none" w:sz="0" w:space="0" w:color="auto"/>
        <w:bottom w:val="none" w:sz="0" w:space="0" w:color="auto"/>
        <w:right w:val="none" w:sz="0" w:space="0" w:color="auto"/>
      </w:divBdr>
    </w:div>
    <w:div w:id="157964271">
      <w:bodyDiv w:val="1"/>
      <w:marLeft w:val="0"/>
      <w:marRight w:val="0"/>
      <w:marTop w:val="0"/>
      <w:marBottom w:val="0"/>
      <w:divBdr>
        <w:top w:val="none" w:sz="0" w:space="0" w:color="auto"/>
        <w:left w:val="none" w:sz="0" w:space="0" w:color="auto"/>
        <w:bottom w:val="none" w:sz="0" w:space="0" w:color="auto"/>
        <w:right w:val="none" w:sz="0" w:space="0" w:color="auto"/>
      </w:divBdr>
      <w:divsChild>
        <w:div w:id="1705978593">
          <w:marLeft w:val="0"/>
          <w:marRight w:val="0"/>
          <w:marTop w:val="0"/>
          <w:marBottom w:val="0"/>
          <w:divBdr>
            <w:top w:val="none" w:sz="0" w:space="0" w:color="auto"/>
            <w:left w:val="none" w:sz="0" w:space="0" w:color="auto"/>
            <w:bottom w:val="none" w:sz="0" w:space="0" w:color="auto"/>
            <w:right w:val="none" w:sz="0" w:space="0" w:color="auto"/>
          </w:divBdr>
          <w:divsChild>
            <w:div w:id="961495637">
              <w:marLeft w:val="0"/>
              <w:marRight w:val="0"/>
              <w:marTop w:val="0"/>
              <w:marBottom w:val="0"/>
              <w:divBdr>
                <w:top w:val="none" w:sz="0" w:space="0" w:color="auto"/>
                <w:left w:val="none" w:sz="0" w:space="0" w:color="auto"/>
                <w:bottom w:val="none" w:sz="0" w:space="0" w:color="auto"/>
                <w:right w:val="none" w:sz="0" w:space="0" w:color="auto"/>
              </w:divBdr>
              <w:divsChild>
                <w:div w:id="431508573">
                  <w:marLeft w:val="0"/>
                  <w:marRight w:val="0"/>
                  <w:marTop w:val="0"/>
                  <w:marBottom w:val="0"/>
                  <w:divBdr>
                    <w:top w:val="none" w:sz="0" w:space="0" w:color="auto"/>
                    <w:left w:val="none" w:sz="0" w:space="0" w:color="auto"/>
                    <w:bottom w:val="none" w:sz="0" w:space="0" w:color="auto"/>
                    <w:right w:val="none" w:sz="0" w:space="0" w:color="auto"/>
                  </w:divBdr>
                  <w:divsChild>
                    <w:div w:id="1122072261">
                      <w:marLeft w:val="0"/>
                      <w:marRight w:val="0"/>
                      <w:marTop w:val="0"/>
                      <w:marBottom w:val="0"/>
                      <w:divBdr>
                        <w:top w:val="none" w:sz="0" w:space="0" w:color="auto"/>
                        <w:left w:val="none" w:sz="0" w:space="0" w:color="auto"/>
                        <w:bottom w:val="none" w:sz="0" w:space="0" w:color="auto"/>
                        <w:right w:val="none" w:sz="0" w:space="0" w:color="auto"/>
                      </w:divBdr>
                      <w:divsChild>
                        <w:div w:id="1321540535">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02068">
      <w:bodyDiv w:val="1"/>
      <w:marLeft w:val="0"/>
      <w:marRight w:val="0"/>
      <w:marTop w:val="0"/>
      <w:marBottom w:val="0"/>
      <w:divBdr>
        <w:top w:val="none" w:sz="0" w:space="0" w:color="auto"/>
        <w:left w:val="none" w:sz="0" w:space="0" w:color="auto"/>
        <w:bottom w:val="none" w:sz="0" w:space="0" w:color="auto"/>
        <w:right w:val="none" w:sz="0" w:space="0" w:color="auto"/>
      </w:divBdr>
    </w:div>
    <w:div w:id="273751332">
      <w:bodyDiv w:val="1"/>
      <w:marLeft w:val="0"/>
      <w:marRight w:val="0"/>
      <w:marTop w:val="0"/>
      <w:marBottom w:val="0"/>
      <w:divBdr>
        <w:top w:val="none" w:sz="0" w:space="0" w:color="auto"/>
        <w:left w:val="none" w:sz="0" w:space="0" w:color="auto"/>
        <w:bottom w:val="none" w:sz="0" w:space="0" w:color="auto"/>
        <w:right w:val="none" w:sz="0" w:space="0" w:color="auto"/>
      </w:divBdr>
    </w:div>
    <w:div w:id="430860349">
      <w:bodyDiv w:val="1"/>
      <w:marLeft w:val="0"/>
      <w:marRight w:val="0"/>
      <w:marTop w:val="0"/>
      <w:marBottom w:val="0"/>
      <w:divBdr>
        <w:top w:val="none" w:sz="0" w:space="0" w:color="auto"/>
        <w:left w:val="none" w:sz="0" w:space="0" w:color="auto"/>
        <w:bottom w:val="none" w:sz="0" w:space="0" w:color="auto"/>
        <w:right w:val="none" w:sz="0" w:space="0" w:color="auto"/>
      </w:divBdr>
    </w:div>
    <w:div w:id="579021992">
      <w:bodyDiv w:val="1"/>
      <w:marLeft w:val="0"/>
      <w:marRight w:val="0"/>
      <w:marTop w:val="0"/>
      <w:marBottom w:val="0"/>
      <w:divBdr>
        <w:top w:val="none" w:sz="0" w:space="0" w:color="auto"/>
        <w:left w:val="none" w:sz="0" w:space="0" w:color="auto"/>
        <w:bottom w:val="none" w:sz="0" w:space="0" w:color="auto"/>
        <w:right w:val="none" w:sz="0" w:space="0" w:color="auto"/>
      </w:divBdr>
    </w:div>
    <w:div w:id="591472042">
      <w:bodyDiv w:val="1"/>
      <w:marLeft w:val="0"/>
      <w:marRight w:val="0"/>
      <w:marTop w:val="0"/>
      <w:marBottom w:val="0"/>
      <w:divBdr>
        <w:top w:val="none" w:sz="0" w:space="0" w:color="auto"/>
        <w:left w:val="none" w:sz="0" w:space="0" w:color="auto"/>
        <w:bottom w:val="none" w:sz="0" w:space="0" w:color="auto"/>
        <w:right w:val="none" w:sz="0" w:space="0" w:color="auto"/>
      </w:divBdr>
    </w:div>
    <w:div w:id="595554455">
      <w:bodyDiv w:val="1"/>
      <w:marLeft w:val="0"/>
      <w:marRight w:val="0"/>
      <w:marTop w:val="0"/>
      <w:marBottom w:val="0"/>
      <w:divBdr>
        <w:top w:val="none" w:sz="0" w:space="0" w:color="auto"/>
        <w:left w:val="none" w:sz="0" w:space="0" w:color="auto"/>
        <w:bottom w:val="none" w:sz="0" w:space="0" w:color="auto"/>
        <w:right w:val="none" w:sz="0" w:space="0" w:color="auto"/>
      </w:divBdr>
      <w:divsChild>
        <w:div w:id="229972618">
          <w:marLeft w:val="0"/>
          <w:marRight w:val="0"/>
          <w:marTop w:val="0"/>
          <w:marBottom w:val="0"/>
          <w:divBdr>
            <w:top w:val="none" w:sz="0" w:space="0" w:color="auto"/>
            <w:left w:val="none" w:sz="0" w:space="0" w:color="auto"/>
            <w:bottom w:val="none" w:sz="0" w:space="0" w:color="auto"/>
            <w:right w:val="none" w:sz="0" w:space="0" w:color="auto"/>
          </w:divBdr>
          <w:divsChild>
            <w:div w:id="2100053217">
              <w:marLeft w:val="0"/>
              <w:marRight w:val="0"/>
              <w:marTop w:val="0"/>
              <w:marBottom w:val="0"/>
              <w:divBdr>
                <w:top w:val="none" w:sz="0" w:space="0" w:color="auto"/>
                <w:left w:val="none" w:sz="0" w:space="0" w:color="auto"/>
                <w:bottom w:val="none" w:sz="0" w:space="0" w:color="auto"/>
                <w:right w:val="none" w:sz="0" w:space="0" w:color="auto"/>
              </w:divBdr>
              <w:divsChild>
                <w:div w:id="1535967906">
                  <w:marLeft w:val="0"/>
                  <w:marRight w:val="0"/>
                  <w:marTop w:val="0"/>
                  <w:marBottom w:val="0"/>
                  <w:divBdr>
                    <w:top w:val="none" w:sz="0" w:space="0" w:color="auto"/>
                    <w:left w:val="none" w:sz="0" w:space="0" w:color="auto"/>
                    <w:bottom w:val="none" w:sz="0" w:space="0" w:color="auto"/>
                    <w:right w:val="none" w:sz="0" w:space="0" w:color="auto"/>
                  </w:divBdr>
                  <w:divsChild>
                    <w:div w:id="2083604511">
                      <w:marLeft w:val="0"/>
                      <w:marRight w:val="0"/>
                      <w:marTop w:val="0"/>
                      <w:marBottom w:val="0"/>
                      <w:divBdr>
                        <w:top w:val="none" w:sz="0" w:space="0" w:color="auto"/>
                        <w:left w:val="none" w:sz="0" w:space="0" w:color="auto"/>
                        <w:bottom w:val="none" w:sz="0" w:space="0" w:color="auto"/>
                        <w:right w:val="none" w:sz="0" w:space="0" w:color="auto"/>
                      </w:divBdr>
                      <w:divsChild>
                        <w:div w:id="565723764">
                          <w:marLeft w:val="0"/>
                          <w:marRight w:val="0"/>
                          <w:marTop w:val="0"/>
                          <w:marBottom w:val="0"/>
                          <w:divBdr>
                            <w:top w:val="none" w:sz="0" w:space="0" w:color="auto"/>
                            <w:left w:val="none" w:sz="0" w:space="0" w:color="auto"/>
                            <w:bottom w:val="none" w:sz="0" w:space="0" w:color="auto"/>
                            <w:right w:val="none" w:sz="0" w:space="0" w:color="auto"/>
                          </w:divBdr>
                          <w:divsChild>
                            <w:div w:id="14544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70204">
      <w:bodyDiv w:val="1"/>
      <w:marLeft w:val="0"/>
      <w:marRight w:val="0"/>
      <w:marTop w:val="0"/>
      <w:marBottom w:val="0"/>
      <w:divBdr>
        <w:top w:val="none" w:sz="0" w:space="0" w:color="auto"/>
        <w:left w:val="none" w:sz="0" w:space="0" w:color="auto"/>
        <w:bottom w:val="none" w:sz="0" w:space="0" w:color="auto"/>
        <w:right w:val="none" w:sz="0" w:space="0" w:color="auto"/>
      </w:divBdr>
    </w:div>
    <w:div w:id="710418592">
      <w:bodyDiv w:val="1"/>
      <w:marLeft w:val="0"/>
      <w:marRight w:val="0"/>
      <w:marTop w:val="0"/>
      <w:marBottom w:val="0"/>
      <w:divBdr>
        <w:top w:val="none" w:sz="0" w:space="0" w:color="auto"/>
        <w:left w:val="none" w:sz="0" w:space="0" w:color="auto"/>
        <w:bottom w:val="none" w:sz="0" w:space="0" w:color="auto"/>
        <w:right w:val="none" w:sz="0" w:space="0" w:color="auto"/>
      </w:divBdr>
    </w:div>
    <w:div w:id="782722850">
      <w:bodyDiv w:val="1"/>
      <w:marLeft w:val="0"/>
      <w:marRight w:val="0"/>
      <w:marTop w:val="0"/>
      <w:marBottom w:val="0"/>
      <w:divBdr>
        <w:top w:val="none" w:sz="0" w:space="0" w:color="auto"/>
        <w:left w:val="none" w:sz="0" w:space="0" w:color="auto"/>
        <w:bottom w:val="none" w:sz="0" w:space="0" w:color="auto"/>
        <w:right w:val="none" w:sz="0" w:space="0" w:color="auto"/>
      </w:divBdr>
    </w:div>
    <w:div w:id="883443859">
      <w:bodyDiv w:val="1"/>
      <w:marLeft w:val="0"/>
      <w:marRight w:val="0"/>
      <w:marTop w:val="0"/>
      <w:marBottom w:val="0"/>
      <w:divBdr>
        <w:top w:val="none" w:sz="0" w:space="0" w:color="auto"/>
        <w:left w:val="none" w:sz="0" w:space="0" w:color="auto"/>
        <w:bottom w:val="none" w:sz="0" w:space="0" w:color="auto"/>
        <w:right w:val="none" w:sz="0" w:space="0" w:color="auto"/>
      </w:divBdr>
      <w:divsChild>
        <w:div w:id="1801722790">
          <w:marLeft w:val="0"/>
          <w:marRight w:val="0"/>
          <w:marTop w:val="0"/>
          <w:marBottom w:val="0"/>
          <w:divBdr>
            <w:top w:val="none" w:sz="0" w:space="0" w:color="auto"/>
            <w:left w:val="none" w:sz="0" w:space="0" w:color="auto"/>
            <w:bottom w:val="none" w:sz="0" w:space="0" w:color="auto"/>
            <w:right w:val="none" w:sz="0" w:space="0" w:color="auto"/>
          </w:divBdr>
          <w:divsChild>
            <w:div w:id="752968430">
              <w:marLeft w:val="0"/>
              <w:marRight w:val="0"/>
              <w:marTop w:val="0"/>
              <w:marBottom w:val="0"/>
              <w:divBdr>
                <w:top w:val="none" w:sz="0" w:space="0" w:color="auto"/>
                <w:left w:val="none" w:sz="0" w:space="0" w:color="auto"/>
                <w:bottom w:val="none" w:sz="0" w:space="0" w:color="auto"/>
                <w:right w:val="none" w:sz="0" w:space="0" w:color="auto"/>
              </w:divBdr>
              <w:divsChild>
                <w:div w:id="1978294894">
                  <w:marLeft w:val="0"/>
                  <w:marRight w:val="0"/>
                  <w:marTop w:val="0"/>
                  <w:marBottom w:val="0"/>
                  <w:divBdr>
                    <w:top w:val="none" w:sz="0" w:space="0" w:color="auto"/>
                    <w:left w:val="none" w:sz="0" w:space="0" w:color="auto"/>
                    <w:bottom w:val="none" w:sz="0" w:space="0" w:color="auto"/>
                    <w:right w:val="none" w:sz="0" w:space="0" w:color="auto"/>
                  </w:divBdr>
                  <w:divsChild>
                    <w:div w:id="1500775464">
                      <w:marLeft w:val="0"/>
                      <w:marRight w:val="0"/>
                      <w:marTop w:val="0"/>
                      <w:marBottom w:val="0"/>
                      <w:divBdr>
                        <w:top w:val="none" w:sz="0" w:space="0" w:color="auto"/>
                        <w:left w:val="none" w:sz="0" w:space="0" w:color="auto"/>
                        <w:bottom w:val="none" w:sz="0" w:space="0" w:color="auto"/>
                        <w:right w:val="none" w:sz="0" w:space="0" w:color="auto"/>
                      </w:divBdr>
                      <w:divsChild>
                        <w:div w:id="683212999">
                          <w:marLeft w:val="0"/>
                          <w:marRight w:val="0"/>
                          <w:marTop w:val="0"/>
                          <w:marBottom w:val="0"/>
                          <w:divBdr>
                            <w:top w:val="none" w:sz="0" w:space="0" w:color="auto"/>
                            <w:left w:val="none" w:sz="0" w:space="0" w:color="auto"/>
                            <w:bottom w:val="none" w:sz="0" w:space="0" w:color="auto"/>
                            <w:right w:val="none" w:sz="0" w:space="0" w:color="auto"/>
                          </w:divBdr>
                          <w:divsChild>
                            <w:div w:id="4398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945615">
      <w:bodyDiv w:val="1"/>
      <w:marLeft w:val="0"/>
      <w:marRight w:val="0"/>
      <w:marTop w:val="0"/>
      <w:marBottom w:val="0"/>
      <w:divBdr>
        <w:top w:val="none" w:sz="0" w:space="0" w:color="auto"/>
        <w:left w:val="none" w:sz="0" w:space="0" w:color="auto"/>
        <w:bottom w:val="none" w:sz="0" w:space="0" w:color="auto"/>
        <w:right w:val="none" w:sz="0" w:space="0" w:color="auto"/>
      </w:divBdr>
    </w:div>
    <w:div w:id="1203514580">
      <w:bodyDiv w:val="1"/>
      <w:marLeft w:val="0"/>
      <w:marRight w:val="0"/>
      <w:marTop w:val="0"/>
      <w:marBottom w:val="0"/>
      <w:divBdr>
        <w:top w:val="none" w:sz="0" w:space="0" w:color="auto"/>
        <w:left w:val="none" w:sz="0" w:space="0" w:color="auto"/>
        <w:bottom w:val="none" w:sz="0" w:space="0" w:color="auto"/>
        <w:right w:val="none" w:sz="0" w:space="0" w:color="auto"/>
      </w:divBdr>
    </w:div>
    <w:div w:id="1214997012">
      <w:bodyDiv w:val="1"/>
      <w:marLeft w:val="0"/>
      <w:marRight w:val="0"/>
      <w:marTop w:val="0"/>
      <w:marBottom w:val="0"/>
      <w:divBdr>
        <w:top w:val="none" w:sz="0" w:space="0" w:color="auto"/>
        <w:left w:val="none" w:sz="0" w:space="0" w:color="auto"/>
        <w:bottom w:val="none" w:sz="0" w:space="0" w:color="auto"/>
        <w:right w:val="none" w:sz="0" w:space="0" w:color="auto"/>
      </w:divBdr>
    </w:div>
    <w:div w:id="1301692190">
      <w:bodyDiv w:val="1"/>
      <w:marLeft w:val="0"/>
      <w:marRight w:val="0"/>
      <w:marTop w:val="0"/>
      <w:marBottom w:val="0"/>
      <w:divBdr>
        <w:top w:val="none" w:sz="0" w:space="0" w:color="auto"/>
        <w:left w:val="none" w:sz="0" w:space="0" w:color="auto"/>
        <w:bottom w:val="none" w:sz="0" w:space="0" w:color="auto"/>
        <w:right w:val="none" w:sz="0" w:space="0" w:color="auto"/>
      </w:divBdr>
    </w:div>
    <w:div w:id="1327442954">
      <w:bodyDiv w:val="1"/>
      <w:marLeft w:val="0"/>
      <w:marRight w:val="0"/>
      <w:marTop w:val="0"/>
      <w:marBottom w:val="0"/>
      <w:divBdr>
        <w:top w:val="none" w:sz="0" w:space="0" w:color="auto"/>
        <w:left w:val="none" w:sz="0" w:space="0" w:color="auto"/>
        <w:bottom w:val="none" w:sz="0" w:space="0" w:color="auto"/>
        <w:right w:val="none" w:sz="0" w:space="0" w:color="auto"/>
      </w:divBdr>
      <w:divsChild>
        <w:div w:id="1251502259">
          <w:marLeft w:val="0"/>
          <w:marRight w:val="0"/>
          <w:marTop w:val="0"/>
          <w:marBottom w:val="0"/>
          <w:divBdr>
            <w:top w:val="none" w:sz="0" w:space="0" w:color="auto"/>
            <w:left w:val="none" w:sz="0" w:space="0" w:color="auto"/>
            <w:bottom w:val="none" w:sz="0" w:space="0" w:color="auto"/>
            <w:right w:val="none" w:sz="0" w:space="0" w:color="auto"/>
          </w:divBdr>
          <w:divsChild>
            <w:div w:id="103235937">
              <w:marLeft w:val="0"/>
              <w:marRight w:val="0"/>
              <w:marTop w:val="0"/>
              <w:marBottom w:val="0"/>
              <w:divBdr>
                <w:top w:val="none" w:sz="0" w:space="0" w:color="auto"/>
                <w:left w:val="none" w:sz="0" w:space="0" w:color="auto"/>
                <w:bottom w:val="none" w:sz="0" w:space="0" w:color="auto"/>
                <w:right w:val="none" w:sz="0" w:space="0" w:color="auto"/>
              </w:divBdr>
              <w:divsChild>
                <w:div w:id="100297022">
                  <w:marLeft w:val="0"/>
                  <w:marRight w:val="0"/>
                  <w:marTop w:val="0"/>
                  <w:marBottom w:val="0"/>
                  <w:divBdr>
                    <w:top w:val="none" w:sz="0" w:space="0" w:color="auto"/>
                    <w:left w:val="none" w:sz="0" w:space="0" w:color="auto"/>
                    <w:bottom w:val="none" w:sz="0" w:space="0" w:color="auto"/>
                    <w:right w:val="none" w:sz="0" w:space="0" w:color="auto"/>
                  </w:divBdr>
                  <w:divsChild>
                    <w:div w:id="325866979">
                      <w:marLeft w:val="0"/>
                      <w:marRight w:val="0"/>
                      <w:marTop w:val="0"/>
                      <w:marBottom w:val="0"/>
                      <w:divBdr>
                        <w:top w:val="none" w:sz="0" w:space="0" w:color="auto"/>
                        <w:left w:val="none" w:sz="0" w:space="0" w:color="auto"/>
                        <w:bottom w:val="none" w:sz="0" w:space="0" w:color="auto"/>
                        <w:right w:val="none" w:sz="0" w:space="0" w:color="auto"/>
                      </w:divBdr>
                      <w:divsChild>
                        <w:div w:id="135531905">
                          <w:marLeft w:val="0"/>
                          <w:marRight w:val="0"/>
                          <w:marTop w:val="0"/>
                          <w:marBottom w:val="0"/>
                          <w:divBdr>
                            <w:top w:val="none" w:sz="0" w:space="0" w:color="auto"/>
                            <w:left w:val="none" w:sz="0" w:space="0" w:color="auto"/>
                            <w:bottom w:val="none" w:sz="0" w:space="0" w:color="auto"/>
                            <w:right w:val="none" w:sz="0" w:space="0" w:color="auto"/>
                          </w:divBdr>
                          <w:divsChild>
                            <w:div w:id="20527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1509">
      <w:bodyDiv w:val="1"/>
      <w:marLeft w:val="0"/>
      <w:marRight w:val="0"/>
      <w:marTop w:val="0"/>
      <w:marBottom w:val="0"/>
      <w:divBdr>
        <w:top w:val="none" w:sz="0" w:space="0" w:color="auto"/>
        <w:left w:val="none" w:sz="0" w:space="0" w:color="auto"/>
        <w:bottom w:val="none" w:sz="0" w:space="0" w:color="auto"/>
        <w:right w:val="none" w:sz="0" w:space="0" w:color="auto"/>
      </w:divBdr>
      <w:divsChild>
        <w:div w:id="498929460">
          <w:marLeft w:val="0"/>
          <w:marRight w:val="0"/>
          <w:marTop w:val="0"/>
          <w:marBottom w:val="0"/>
          <w:divBdr>
            <w:top w:val="none" w:sz="0" w:space="0" w:color="auto"/>
            <w:left w:val="none" w:sz="0" w:space="0" w:color="auto"/>
            <w:bottom w:val="none" w:sz="0" w:space="0" w:color="auto"/>
            <w:right w:val="none" w:sz="0" w:space="0" w:color="auto"/>
          </w:divBdr>
          <w:divsChild>
            <w:div w:id="1371611863">
              <w:marLeft w:val="0"/>
              <w:marRight w:val="0"/>
              <w:marTop w:val="0"/>
              <w:marBottom w:val="0"/>
              <w:divBdr>
                <w:top w:val="none" w:sz="0" w:space="0" w:color="auto"/>
                <w:left w:val="none" w:sz="0" w:space="0" w:color="auto"/>
                <w:bottom w:val="none" w:sz="0" w:space="0" w:color="auto"/>
                <w:right w:val="none" w:sz="0" w:space="0" w:color="auto"/>
              </w:divBdr>
              <w:divsChild>
                <w:div w:id="491914459">
                  <w:marLeft w:val="0"/>
                  <w:marRight w:val="0"/>
                  <w:marTop w:val="0"/>
                  <w:marBottom w:val="0"/>
                  <w:divBdr>
                    <w:top w:val="none" w:sz="0" w:space="0" w:color="auto"/>
                    <w:left w:val="none" w:sz="0" w:space="0" w:color="auto"/>
                    <w:bottom w:val="none" w:sz="0" w:space="0" w:color="auto"/>
                    <w:right w:val="none" w:sz="0" w:space="0" w:color="auto"/>
                  </w:divBdr>
                  <w:divsChild>
                    <w:div w:id="1516647655">
                      <w:marLeft w:val="0"/>
                      <w:marRight w:val="0"/>
                      <w:marTop w:val="0"/>
                      <w:marBottom w:val="0"/>
                      <w:divBdr>
                        <w:top w:val="none" w:sz="0" w:space="0" w:color="auto"/>
                        <w:left w:val="none" w:sz="0" w:space="0" w:color="auto"/>
                        <w:bottom w:val="none" w:sz="0" w:space="0" w:color="auto"/>
                        <w:right w:val="none" w:sz="0" w:space="0" w:color="auto"/>
                      </w:divBdr>
                      <w:divsChild>
                        <w:div w:id="1054817266">
                          <w:marLeft w:val="0"/>
                          <w:marRight w:val="0"/>
                          <w:marTop w:val="0"/>
                          <w:marBottom w:val="0"/>
                          <w:divBdr>
                            <w:top w:val="none" w:sz="0" w:space="0" w:color="auto"/>
                            <w:left w:val="none" w:sz="0" w:space="0" w:color="auto"/>
                            <w:bottom w:val="none" w:sz="0" w:space="0" w:color="auto"/>
                            <w:right w:val="none" w:sz="0" w:space="0" w:color="auto"/>
                          </w:divBdr>
                          <w:divsChild>
                            <w:div w:id="13682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471629">
      <w:bodyDiv w:val="1"/>
      <w:marLeft w:val="0"/>
      <w:marRight w:val="0"/>
      <w:marTop w:val="0"/>
      <w:marBottom w:val="0"/>
      <w:divBdr>
        <w:top w:val="none" w:sz="0" w:space="0" w:color="auto"/>
        <w:left w:val="none" w:sz="0" w:space="0" w:color="auto"/>
        <w:bottom w:val="none" w:sz="0" w:space="0" w:color="auto"/>
        <w:right w:val="none" w:sz="0" w:space="0" w:color="auto"/>
      </w:divBdr>
    </w:div>
    <w:div w:id="1672172051">
      <w:bodyDiv w:val="1"/>
      <w:marLeft w:val="0"/>
      <w:marRight w:val="0"/>
      <w:marTop w:val="0"/>
      <w:marBottom w:val="0"/>
      <w:divBdr>
        <w:top w:val="none" w:sz="0" w:space="0" w:color="auto"/>
        <w:left w:val="none" w:sz="0" w:space="0" w:color="auto"/>
        <w:bottom w:val="none" w:sz="0" w:space="0" w:color="auto"/>
        <w:right w:val="none" w:sz="0" w:space="0" w:color="auto"/>
      </w:divBdr>
    </w:div>
    <w:div w:id="1710296006">
      <w:bodyDiv w:val="1"/>
      <w:marLeft w:val="0"/>
      <w:marRight w:val="0"/>
      <w:marTop w:val="0"/>
      <w:marBottom w:val="0"/>
      <w:divBdr>
        <w:top w:val="none" w:sz="0" w:space="0" w:color="auto"/>
        <w:left w:val="none" w:sz="0" w:space="0" w:color="auto"/>
        <w:bottom w:val="none" w:sz="0" w:space="0" w:color="auto"/>
        <w:right w:val="none" w:sz="0" w:space="0" w:color="auto"/>
      </w:divBdr>
    </w:div>
    <w:div w:id="1757244002">
      <w:bodyDiv w:val="1"/>
      <w:marLeft w:val="0"/>
      <w:marRight w:val="0"/>
      <w:marTop w:val="0"/>
      <w:marBottom w:val="0"/>
      <w:divBdr>
        <w:top w:val="none" w:sz="0" w:space="0" w:color="auto"/>
        <w:left w:val="none" w:sz="0" w:space="0" w:color="auto"/>
        <w:bottom w:val="none" w:sz="0" w:space="0" w:color="auto"/>
        <w:right w:val="none" w:sz="0" w:space="0" w:color="auto"/>
      </w:divBdr>
    </w:div>
    <w:div w:id="1798910357">
      <w:bodyDiv w:val="1"/>
      <w:marLeft w:val="0"/>
      <w:marRight w:val="0"/>
      <w:marTop w:val="0"/>
      <w:marBottom w:val="0"/>
      <w:divBdr>
        <w:top w:val="none" w:sz="0" w:space="0" w:color="auto"/>
        <w:left w:val="none" w:sz="0" w:space="0" w:color="auto"/>
        <w:bottom w:val="none" w:sz="0" w:space="0" w:color="auto"/>
        <w:right w:val="none" w:sz="0" w:space="0" w:color="auto"/>
      </w:divBdr>
    </w:div>
    <w:div w:id="1813137966">
      <w:bodyDiv w:val="1"/>
      <w:marLeft w:val="0"/>
      <w:marRight w:val="0"/>
      <w:marTop w:val="0"/>
      <w:marBottom w:val="0"/>
      <w:divBdr>
        <w:top w:val="none" w:sz="0" w:space="0" w:color="auto"/>
        <w:left w:val="none" w:sz="0" w:space="0" w:color="auto"/>
        <w:bottom w:val="none" w:sz="0" w:space="0" w:color="auto"/>
        <w:right w:val="none" w:sz="0" w:space="0" w:color="auto"/>
      </w:divBdr>
    </w:div>
    <w:div w:id="2111272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reamlit.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Dayam Nadeem</cp:lastModifiedBy>
  <cp:revision>2</cp:revision>
  <dcterms:created xsi:type="dcterms:W3CDTF">2024-11-27T11:51:00Z</dcterms:created>
  <dcterms:modified xsi:type="dcterms:W3CDTF">2024-11-27T11:51:00Z</dcterms:modified>
  <cp:category/>
</cp:coreProperties>
</file>